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rPr>
          <w:sz w:val="24"/>
          <w:szCs w:val="24"/>
        </w:rPr>
      </w:pPr>
    </w:p>
    <w:p>
      <w:pPr>
        <w:pStyle w:val="85"/>
        <w:keepNext w:val="0"/>
        <w:keepLines w:val="0"/>
        <w:widowControl/>
        <w:suppressLineNumbers w:val="0"/>
        <w:spacing w:before="0" w:beforeAutospacing="1" w:after="0" w:afterAutospacing="1"/>
        <w:ind w:left="0" w:right="0"/>
        <w:rPr>
          <w:rStyle w:val="92"/>
          <w:rFonts w:hint="default"/>
          <w:b/>
          <w:bCs/>
          <w:lang w:val="en-US"/>
        </w:rPr>
      </w:pPr>
      <w:r>
        <w:rPr>
          <w:rStyle w:val="92"/>
          <w:rFonts w:hint="default"/>
          <w:b/>
          <w:bCs/>
          <w:lang w:val="en-US"/>
        </w:rPr>
        <w:t>OBSERVATION - ACTS 1:8</w:t>
      </w:r>
    </w:p>
    <w:p>
      <w:pPr>
        <w:pStyle w:val="85"/>
        <w:keepNext w:val="0"/>
        <w:keepLines w:val="0"/>
        <w:widowControl/>
        <w:suppressLineNumbers w:val="0"/>
        <w:spacing w:before="0" w:beforeAutospacing="1" w:after="0" w:afterAutospacing="1"/>
        <w:ind w:left="0" w:right="0"/>
      </w:pPr>
      <w:r>
        <w:rPr>
          <w:rStyle w:val="92"/>
        </w:rPr>
        <w:t>Prayer:</w:t>
      </w:r>
      <w:r>
        <w:br w:type="textWrapping"/>
      </w:r>
      <w:r>
        <w:rPr>
          <w:rStyle w:val="31"/>
        </w:rPr>
        <w:t>Dear God, I thank You for Your Word and for the opportunity to study it. Please open my heart and help me observe Your truth carefully. I invite the Holy Spirit to guide me as I ask questions and seek to understand Acts 1:8. In Jesus' name, Amen.</w:t>
      </w:r>
    </w:p>
    <w:p>
      <w:pPr>
        <w:pStyle w:val="85"/>
        <w:keepNext w:val="0"/>
        <w:keepLines w:val="0"/>
        <w:widowControl/>
        <w:suppressLineNumbers w:val="0"/>
        <w:spacing w:before="0" w:beforeAutospacing="1" w:after="0" w:afterAutospacing="1"/>
        <w:ind w:left="0" w:right="0"/>
      </w:pPr>
      <w:r>
        <w:rPr>
          <w:rStyle w:val="92"/>
        </w:rPr>
        <w:t>Scripture:</w:t>
      </w:r>
      <w:r>
        <w:br w:type="textWrapping"/>
      </w:r>
      <w:r>
        <w:rPr>
          <w:rStyle w:val="31"/>
        </w:rPr>
        <w:t>"But you will receive power when the Holy Spirit comes on you; and you will be my witnesses in Jerusalem, and in all Judea and Samaria, and to the ends of the earth."</w:t>
      </w:r>
      <w:r>
        <w:t xml:space="preserve"> — Acts 1:8</w:t>
      </w:r>
    </w:p>
    <w:p>
      <w:pPr>
        <w:pStyle w:val="85"/>
        <w:keepNext w:val="0"/>
        <w:keepLines w:val="0"/>
        <w:widowControl/>
        <w:suppressLineNumbers w:val="0"/>
        <w:spacing w:before="0" w:beforeAutospacing="1" w:after="0" w:afterAutospacing="1"/>
        <w:ind w:left="0" w:right="0"/>
      </w:pPr>
      <w:r>
        <w:rPr>
          <w:rStyle w:val="92"/>
        </w:rPr>
        <w:t>Observation using 5 W’s and H:</w:t>
      </w:r>
    </w:p>
    <w:p>
      <w:pPr>
        <w:keepNext w:val="0"/>
        <w:keepLines w:val="0"/>
        <w:widowControl/>
        <w:numPr>
          <w:ilvl w:val="0"/>
          <w:numId w:val="11"/>
        </w:numPr>
        <w:suppressLineNumbers w:val="0"/>
        <w:spacing w:before="0" w:beforeAutospacing="1" w:after="0" w:afterAutospacing="1"/>
        <w:ind w:left="1440" w:hanging="360"/>
      </w:pPr>
    </w:p>
    <w:p>
      <w:pPr>
        <w:pStyle w:val="85"/>
        <w:keepNext w:val="0"/>
        <w:keepLines w:val="0"/>
        <w:widowControl/>
        <w:suppressLineNumbers w:val="0"/>
        <w:spacing w:before="0" w:beforeAutospacing="1" w:after="0" w:afterAutospacing="1"/>
        <w:ind w:left="720" w:right="0"/>
      </w:pPr>
      <w:r>
        <w:rPr>
          <w:rStyle w:val="92"/>
        </w:rPr>
        <w:t>Who</w:t>
      </w:r>
      <w:r>
        <w:t xml:space="preserve"> is speaking?</w:t>
      </w:r>
      <w:r>
        <w:br w:type="textWrapping"/>
      </w:r>
      <w:r>
        <w:t>Jesus is speaking to His disciples.</w:t>
      </w:r>
    </w:p>
    <w:p>
      <w:pPr>
        <w:pStyle w:val="85"/>
        <w:keepNext w:val="0"/>
        <w:keepLines w:val="0"/>
        <w:widowControl/>
        <w:suppressLineNumbers w:val="0"/>
        <w:spacing w:before="0" w:beforeAutospacing="1" w:after="0" w:afterAutospacing="1"/>
        <w:ind w:left="720" w:right="0"/>
      </w:pPr>
      <w:r>
        <w:rPr>
          <w:rStyle w:val="92"/>
        </w:rPr>
        <w:t>What</w:t>
      </w:r>
      <w:r>
        <w:t xml:space="preserve"> is He saying?</w:t>
      </w:r>
      <w:r>
        <w:br w:type="textWrapping"/>
      </w:r>
      <w:r>
        <w:t>He tells them they will receive power when the Holy Spirit comes, and they will be His witnesses.</w:t>
      </w:r>
    </w:p>
    <w:p>
      <w:pPr>
        <w:pStyle w:val="85"/>
        <w:keepNext w:val="0"/>
        <w:keepLines w:val="0"/>
        <w:widowControl/>
        <w:suppressLineNumbers w:val="0"/>
        <w:spacing w:before="0" w:beforeAutospacing="1" w:after="0" w:afterAutospacing="1"/>
        <w:ind w:left="720" w:right="0"/>
      </w:pPr>
      <w:r>
        <w:rPr>
          <w:rStyle w:val="92"/>
        </w:rPr>
        <w:t>When</w:t>
      </w:r>
      <w:r>
        <w:t xml:space="preserve"> will this happen?</w:t>
      </w:r>
      <w:r>
        <w:br w:type="textWrapping"/>
      </w:r>
      <w:r>
        <w:t>After the Holy Spirit comes upon them.</w:t>
      </w:r>
    </w:p>
    <w:p>
      <w:pPr>
        <w:pStyle w:val="85"/>
        <w:keepNext w:val="0"/>
        <w:keepLines w:val="0"/>
        <w:widowControl/>
        <w:suppressLineNumbers w:val="0"/>
        <w:spacing w:before="0" w:beforeAutospacing="1" w:after="0" w:afterAutospacing="1"/>
        <w:ind w:left="720" w:right="0"/>
      </w:pPr>
      <w:r>
        <w:rPr>
          <w:rStyle w:val="92"/>
        </w:rPr>
        <w:t>Where</w:t>
      </w:r>
      <w:r>
        <w:t xml:space="preserve"> will they be witnesses?</w:t>
      </w:r>
      <w:r>
        <w:br w:type="textWrapping"/>
      </w:r>
      <w:r>
        <w:t>In Jerusalem, Judea, Samaria, and to the ends of the earth.</w:t>
      </w:r>
    </w:p>
    <w:p>
      <w:pPr>
        <w:pStyle w:val="85"/>
        <w:keepNext w:val="0"/>
        <w:keepLines w:val="0"/>
        <w:widowControl/>
        <w:suppressLineNumbers w:val="0"/>
        <w:spacing w:before="0" w:beforeAutospacing="1" w:after="0" w:afterAutospacing="1"/>
        <w:ind w:left="720" w:right="0"/>
      </w:pPr>
      <w:r>
        <w:rPr>
          <w:rStyle w:val="92"/>
        </w:rPr>
        <w:t>Why</w:t>
      </w:r>
      <w:r>
        <w:t xml:space="preserve"> is Jesus saying this?</w:t>
      </w:r>
      <w:r>
        <w:br w:type="textWrapping"/>
      </w:r>
      <w:r>
        <w:t>To prepare them for their mission and encourage them before His ascension.</w:t>
      </w:r>
    </w:p>
    <w:p>
      <w:pPr>
        <w:pStyle w:val="85"/>
        <w:keepNext w:val="0"/>
        <w:keepLines w:val="0"/>
        <w:widowControl/>
        <w:suppressLineNumbers w:val="0"/>
        <w:spacing w:before="0" w:beforeAutospacing="1" w:after="0" w:afterAutospacing="1"/>
        <w:ind w:left="720" w:right="0"/>
      </w:pPr>
      <w:r>
        <w:rPr>
          <w:rStyle w:val="92"/>
        </w:rPr>
        <w:t>How</w:t>
      </w:r>
      <w:r>
        <w:t xml:space="preserve"> will they be able to do this?</w:t>
      </w:r>
      <w:r>
        <w:br w:type="textWrapping"/>
      </w:r>
      <w:r>
        <w:t>Through the power of the Holy Spirit.</w:t>
      </w:r>
    </w:p>
    <w:p>
      <w:pPr>
        <w:keepNext w:val="0"/>
        <w:keepLines w:val="0"/>
        <w:widowControl/>
        <w:numPr>
          <w:ilvl w:val="0"/>
          <w:numId w:val="11"/>
        </w:numPr>
        <w:suppressLineNumbers w:val="0"/>
        <w:spacing w:before="0" w:beforeAutospacing="1" w:after="0" w:afterAutospacing="1"/>
        <w:ind w:left="1440" w:hanging="360"/>
        <w:rPr>
          <w:b/>
          <w:bCs/>
        </w:rPr>
      </w:pPr>
      <w:bookmarkStart w:id="0" w:name="_GoBack"/>
    </w:p>
    <w:p>
      <w:pPr>
        <w:pStyle w:val="3"/>
        <w:keepNext w:val="0"/>
        <w:keepLines w:val="0"/>
        <w:widowControl/>
        <w:suppressLineNumbers w:val="0"/>
        <w:rPr>
          <w:rFonts w:hint="default"/>
          <w:b/>
          <w:bCs/>
          <w:sz w:val="24"/>
          <w:szCs w:val="24"/>
          <w:lang w:val="en-US"/>
        </w:rPr>
      </w:pPr>
      <w:r>
        <w:rPr>
          <w:rFonts w:hint="default"/>
          <w:b/>
          <w:bCs/>
          <w:sz w:val="24"/>
          <w:szCs w:val="24"/>
          <w:lang w:val="en-US"/>
        </w:rPr>
        <w:t>INTERPRATATION - ACTS 1:8</w:t>
      </w:r>
    </w:p>
    <w:bookmarkEnd w:id="0"/>
    <w:p>
      <w:pPr>
        <w:pStyle w:val="85"/>
        <w:keepNext w:val="0"/>
        <w:keepLines w:val="0"/>
        <w:widowControl/>
        <w:suppressLineNumbers w:val="0"/>
        <w:spacing w:before="0" w:beforeAutospacing="1" w:after="0" w:afterAutospacing="1"/>
        <w:ind w:left="0" w:right="0"/>
      </w:pPr>
      <w:r>
        <w:rPr>
          <w:rStyle w:val="92"/>
        </w:rPr>
        <w:t>Message to the Immediate Audience:</w:t>
      </w:r>
      <w:r>
        <w:br w:type="textWrapping"/>
      </w:r>
      <w:r>
        <w:t>Jesus was speaking to His disciples, the people who had followed Him closely. They had just seen Him rise from the dead and were unsure of what would happen next. Jesus told them they would soon receive the Holy Spirit, and with that, they would receive power.</w:t>
      </w:r>
    </w:p>
    <w:p>
      <w:pPr>
        <w:pStyle w:val="85"/>
        <w:keepNext w:val="0"/>
        <w:keepLines w:val="0"/>
        <w:widowControl/>
        <w:suppressLineNumbers w:val="0"/>
        <w:spacing w:before="0" w:beforeAutospacing="1" w:after="0" w:afterAutospacing="1"/>
        <w:ind w:left="0" w:right="0"/>
      </w:pPr>
      <w:r>
        <w:t xml:space="preserve">The word </w:t>
      </w:r>
      <w:r>
        <w:rPr>
          <w:rStyle w:val="31"/>
        </w:rPr>
        <w:t>"witnesses"</w:t>
      </w:r>
      <w:r>
        <w:t xml:space="preserve"> meant they would tell others about everything they had seen and heard—His teachings, miracles, death, and resurrection. Jesus gave them a clear mission: to begin in their own city (Jerusalem), then go further to Judea and Samaria (places that were near but also challenging), and eventually share the message across the whole world.</w:t>
      </w:r>
    </w:p>
    <w:p>
      <w:pPr>
        <w:pStyle w:val="85"/>
        <w:keepNext w:val="0"/>
        <w:keepLines w:val="0"/>
        <w:widowControl/>
        <w:suppressLineNumbers w:val="0"/>
        <w:spacing w:before="0" w:beforeAutospacing="1" w:after="0" w:afterAutospacing="1"/>
        <w:ind w:left="0" w:right="0"/>
      </w:pPr>
      <w:r>
        <w:t>To them, this was not just a command—it was also a promise. They were not going to do it by their own strength, but with the help of the Holy Spirit. This verse told them that the message of Jesus was meant to go far beyond their group. It was meant for all people.</w:t>
      </w:r>
    </w:p>
    <w:p>
      <w:pPr>
        <w:pStyle w:val="3"/>
        <w:keepNext w:val="0"/>
        <w:keepLines w:val="0"/>
        <w:widowControl/>
        <w:suppressLineNumbers w:val="0"/>
        <w:rPr>
          <w:rFonts w:hint="default"/>
          <w:b/>
          <w:bCs/>
          <w:sz w:val="24"/>
          <w:szCs w:val="24"/>
          <w:lang w:val="en-US"/>
        </w:rPr>
      </w:pPr>
      <w:r>
        <w:rPr>
          <w:rFonts w:hint="default"/>
          <w:b/>
          <w:bCs/>
          <w:sz w:val="24"/>
          <w:szCs w:val="24"/>
          <w:lang w:val="en-US"/>
        </w:rPr>
        <w:t>APPLICATION -ACTS 1:8</w:t>
      </w:r>
    </w:p>
    <w:p>
      <w:pPr>
        <w:pStyle w:val="85"/>
        <w:keepNext w:val="0"/>
        <w:keepLines w:val="0"/>
        <w:widowControl/>
        <w:suppressLineNumbers w:val="0"/>
        <w:spacing w:before="0" w:beforeAutospacing="1" w:after="0" w:afterAutospacing="1"/>
        <w:ind w:left="0" w:right="0"/>
      </w:pPr>
      <w:r>
        <w:t>The Bible is not just a book to satisfy curiosity; it is a guide for transforming our lives. This verse speaks to me personally because it reminds me of my mission to share about Jesus. Like the disciples, I can't do this alone; I need the help of the Holy Spirit.</w:t>
      </w:r>
    </w:p>
    <w:p>
      <w:pPr>
        <w:pStyle w:val="85"/>
        <w:keepNext w:val="0"/>
        <w:keepLines w:val="0"/>
        <w:widowControl/>
        <w:suppressLineNumbers w:val="0"/>
        <w:spacing w:before="0" w:beforeAutospacing="1" w:after="0" w:afterAutospacing="1"/>
        <w:ind w:left="0" w:right="0"/>
      </w:pPr>
      <w:r>
        <w:t>For me, my "Jerusalem" is my immediate surroundings—my family, friends, and classmates. I can start sharing about Jesus with the people I am close to. My "Judea and Samaria" represents people who I may not talk to often or those who are different from me. I need to make an effort to reach out to them as well.</w:t>
      </w:r>
    </w:p>
    <w:p>
      <w:pPr>
        <w:pStyle w:val="85"/>
        <w:keepNext w:val="0"/>
        <w:keepLines w:val="0"/>
        <w:widowControl/>
        <w:suppressLineNumbers w:val="0"/>
        <w:spacing w:before="0" w:beforeAutospacing="1" w:after="0" w:afterAutospacing="1"/>
        <w:ind w:left="0" w:right="0"/>
      </w:pPr>
      <w:r>
        <w:t>The "ends of the earth" remind me that God wants everyone to know about Jesus, no matter where they are. I don't need to be a preacher to do this. I can be a good example by living my life in a way that shows others the love and truth of Jesus. I can also share my faith in simple, everyday conversations.</w:t>
      </w:r>
    </w:p>
    <w:p>
      <w:pPr>
        <w:pStyle w:val="85"/>
        <w:keepNext w:val="0"/>
        <w:keepLines w:val="0"/>
        <w:widowControl/>
        <w:suppressLineNumbers w:val="0"/>
        <w:spacing w:before="0" w:beforeAutospacing="1" w:after="0" w:afterAutospacing="1"/>
        <w:ind w:left="0" w:right="0"/>
      </w:pPr>
      <w:r>
        <w:t>I will pray every day for the Holy Spirit to give me strength and courage. I want to be bold in sharing my faith and always treat others kindly. Even if my efforts are small at first, I trust that God can use me for His mission.</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650B5"/>
    <w:multiLevelType w:val="multilevel"/>
    <w:tmpl w:val="FE5650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37E8E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FBA12AA"/>
    <w:rsid w:val="BBFB3B7D"/>
    <w:rsid w:val="BFE35754"/>
    <w:rsid w:val="C7D735DC"/>
    <w:rsid w:val="E737E8E9"/>
    <w:rsid w:val="FDFFE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224</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2025-04-30T22:15:00Z</dcterms:created>
  <dc:creator>jmutangana</dc:creator>
  <cp:lastModifiedBy>jmutangana</cp:lastModifiedBy>
  <dcterms:modified xsi:type="dcterms:W3CDTF">2025-05-04T08:46:34Z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