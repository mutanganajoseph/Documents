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ACTS 1:8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Questions: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3 steps of Inductive Bible study.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7EEFA"/>
    <w:multiLevelType w:val="singleLevel"/>
    <w:tmpl w:val="AFF7EE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DA11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79DA115"/>
    <w:rsid w:val="75FF477F"/>
    <w:rsid w:val="FDE9C319"/>
    <w:rsid w:val="FDFFE96B"/>
    <w:rsid w:val="FE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2025-04-28T13:52:00Z</dcterms:created>
  <dc:creator>jmutangana</dc:creator>
  <cp:lastModifiedBy>jmutangana</cp:lastModifiedBy>
  <dcterms:modified xsi:type="dcterms:W3CDTF">2025-04-28T09:58:11Z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