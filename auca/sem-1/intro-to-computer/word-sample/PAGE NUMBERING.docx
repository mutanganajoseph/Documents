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bookmarkStart w:id="0" w:name="_Toc1689307902"/>
      <w:r>
        <w:rPr>
          <w:rFonts w:hint="default"/>
          <w:lang w:val="en-US"/>
        </w:rPr>
        <w:t>ABOUT THE AUTHOR</w:t>
      </w:r>
      <w:bookmarkEnd w:id="0"/>
    </w:p>
    <w:p>
      <w:pPr>
        <w:pStyle w:val="85"/>
        <w:keepNext w:val="0"/>
        <w:keepLines w:val="0"/>
        <w:widowControl/>
        <w:suppressLineNumbers w:val="0"/>
        <w:spacing w:before="0" w:beforeAutospacing="1" w:after="0" w:afterAutospacing="1"/>
        <w:ind w:left="0" w:right="0"/>
      </w:pPr>
      <w:r>
        <w:rPr>
          <w:rStyle w:val="92"/>
        </w:rPr>
        <w:t>Mutangana Joseph</w:t>
      </w:r>
      <w:r>
        <w:t xml:space="preserve"> is a passionate young man with a deep interest in technology, education, and personal growth. Currently studying Software Engineering at the Adventist University of Central Africa (AUCA), he is focused on mastering the foundations of computing and sharing that knowledge with others in a clear and simple way.</w:t>
      </w:r>
    </w:p>
    <w:p>
      <w:pPr>
        <w:pStyle w:val="85"/>
        <w:keepNext w:val="0"/>
        <w:keepLines w:val="0"/>
        <w:widowControl/>
        <w:suppressLineNumbers w:val="0"/>
        <w:spacing w:before="0" w:beforeAutospacing="1" w:after="0" w:afterAutospacing="1"/>
        <w:ind w:left="0" w:right="0"/>
      </w:pPr>
      <w:r>
        <w:t>Born and raised in Rwanda, Mutangana has always valued learning and self-discipline. From an early age, he developed a curiosity about how computers work, what makes them powerful tools, and how people can use them to solve problems in everyday life. That early curiosity became a strong passion that continues to grow as he gains more experience and understanding.</w:t>
      </w:r>
    </w:p>
    <w:p>
      <w:pPr>
        <w:pStyle w:val="85"/>
        <w:keepNext w:val="0"/>
        <w:keepLines w:val="0"/>
        <w:widowControl/>
        <w:suppressLineNumbers w:val="0"/>
        <w:spacing w:before="0" w:beforeAutospacing="1" w:after="0" w:afterAutospacing="1"/>
        <w:ind w:left="0" w:right="0"/>
      </w:pPr>
      <w:r>
        <w:t>Mutangana believes that technology should be accessible to everyone. He understands that many people in his community are eager to learn how to use computers but don’t know where to start. That’s what motivated him to write this small book—a simple, friendly guide for beginners to step into the digital world with confidence.</w:t>
      </w:r>
    </w:p>
    <w:p>
      <w:pPr>
        <w:pStyle w:val="85"/>
        <w:keepNext w:val="0"/>
        <w:keepLines w:val="0"/>
        <w:widowControl/>
        <w:suppressLineNumbers w:val="0"/>
        <w:spacing w:before="0" w:beforeAutospacing="1" w:after="0" w:afterAutospacing="1"/>
        <w:ind w:left="0" w:right="0"/>
      </w:pPr>
      <w:r>
        <w:t>He is also someone who values humility and steady progress. Instead of rushing through complex tools and programming frameworks, he takes time to build a strong foundation, revisiting the basics until he understands them well. His study journey is not just about getting a degree—it’s about becoming a better person, one step at a time.</w:t>
      </w:r>
    </w:p>
    <w:p>
      <w:pPr>
        <w:pStyle w:val="85"/>
        <w:keepNext w:val="0"/>
        <w:keepLines w:val="0"/>
        <w:widowControl/>
        <w:suppressLineNumbers w:val="0"/>
        <w:spacing w:before="0" w:beforeAutospacing="1" w:after="0" w:afterAutospacing="1"/>
        <w:ind w:left="0" w:right="0"/>
      </w:pPr>
      <w:r>
        <w:t>One of his deepest motivations is the encouragement and trust his family places in him. His parents and brother believe in his potential, and that fuels his desire to succeed academically and personally. He wants to become someone they can be proud of—a role model for young people in his village and beyond.</w:t>
      </w:r>
    </w:p>
    <w:p>
      <w:pPr>
        <w:pStyle w:val="85"/>
        <w:keepNext w:val="0"/>
        <w:keepLines w:val="0"/>
        <w:widowControl/>
        <w:suppressLineNumbers w:val="0"/>
        <w:spacing w:before="0" w:beforeAutospacing="1" w:after="0" w:afterAutospacing="1"/>
        <w:ind w:left="0" w:right="0"/>
      </w:pPr>
      <w:r>
        <w:t>Mutangana also values reputation and integrity. In his village and among those who know him, he is seen as intelligent and well-mannered. He works hard to maintain that good image, knowing that respect is not just given but earned through consistent action and discipline.</w:t>
      </w:r>
    </w:p>
    <w:p>
      <w:pPr>
        <w:pStyle w:val="85"/>
        <w:keepNext w:val="0"/>
        <w:keepLines w:val="0"/>
        <w:widowControl/>
        <w:suppressLineNumbers w:val="0"/>
        <w:spacing w:before="0" w:beforeAutospacing="1" w:after="0" w:afterAutospacing="1"/>
        <w:ind w:left="0" w:right="0"/>
      </w:pPr>
      <w:r>
        <w:t>Though his journey hasn’t always been smooth, he has chosen to leave behind the past and focus on a brighter, more meaningful future. Each new day is a fresh opportunity to grow, to study, to help others, and to become the man he dreams of becoming.</w:t>
      </w:r>
    </w:p>
    <w:p>
      <w:pPr>
        <w:pStyle w:val="85"/>
        <w:keepNext w:val="0"/>
        <w:keepLines w:val="0"/>
        <w:widowControl/>
        <w:suppressLineNumbers w:val="0"/>
        <w:spacing w:before="0" w:beforeAutospacing="1" w:after="0" w:afterAutospacing="1"/>
        <w:ind w:left="0" w:right="0"/>
      </w:pPr>
      <w:r>
        <w:t>Outside academics, Mutangana enjoys thoughtful conversations, quiet reflections, and moments of connection with others. He believes that kindness—even something as simple as a smile or a greeting—can make someone’s day better. It’s those small, human interactions that give life meaning.</w:t>
      </w:r>
    </w:p>
    <w:p>
      <w:pPr>
        <w:pStyle w:val="85"/>
        <w:keepNext w:val="0"/>
        <w:keepLines w:val="0"/>
        <w:widowControl/>
        <w:suppressLineNumbers w:val="0"/>
        <w:spacing w:before="0" w:beforeAutospacing="1" w:after="0" w:afterAutospacing="1"/>
        <w:ind w:left="0" w:right="0"/>
      </w:pPr>
      <w:r>
        <w:t>He’s also very interested in applied mathematics, especially linear algebra and its use in software development. He enjoys problem-solving and logical thinking, which he sees as keys to success in his chosen field. For him, studying isn’t a burden—it’s a blessing and a calling.</w:t>
      </w:r>
    </w:p>
    <w:p>
      <w:pPr>
        <w:pStyle w:val="85"/>
        <w:keepNext w:val="0"/>
        <w:keepLines w:val="0"/>
        <w:widowControl/>
        <w:suppressLineNumbers w:val="0"/>
        <w:spacing w:before="0" w:beforeAutospacing="1" w:after="0" w:afterAutospacing="1"/>
        <w:ind w:left="0" w:right="0"/>
      </w:pPr>
      <w:r>
        <w:t>Mutangana uses tools like Linux, LibreOffice, and WPS Office not just because they are free, but because they represent independence and the ability to learn on your own. He values simplicity and efficiency, always looking for ways to improve his workflow without being distracted by trends.</w:t>
      </w:r>
    </w:p>
    <w:p>
      <w:pPr>
        <w:pStyle w:val="85"/>
        <w:keepNext w:val="0"/>
        <w:keepLines w:val="0"/>
        <w:widowControl/>
        <w:suppressLineNumbers w:val="0"/>
        <w:spacing w:before="0" w:beforeAutospacing="1" w:after="0" w:afterAutospacing="1"/>
        <w:ind w:left="0" w:right="0"/>
      </w:pPr>
      <w:r>
        <w:t>His future goals include finishing his degree within four years, becoming a skilled software engineer, and giving back to his community. He dreams of one day building educational tools and platforms that help others learn in their own languages and at their own pace.</w:t>
      </w:r>
    </w:p>
    <w:p>
      <w:pPr>
        <w:pStyle w:val="85"/>
        <w:keepNext w:val="0"/>
        <w:keepLines w:val="0"/>
        <w:widowControl/>
        <w:suppressLineNumbers w:val="0"/>
        <w:spacing w:before="0" w:beforeAutospacing="1" w:after="0" w:afterAutospacing="1"/>
        <w:ind w:left="0" w:right="0"/>
      </w:pPr>
      <w:r>
        <w:t xml:space="preserve">To the readers of this book, Mutangana says: </w:t>
      </w:r>
      <w:r>
        <w:rPr>
          <w:rStyle w:val="31"/>
        </w:rPr>
        <w:t>"Start small, stay focused, and never doubt your ability to learn. I wrote this for you—someone who may feel lost with computers but has the heart to keep trying. Let’s learn together."</w:t>
      </w:r>
    </w:p>
    <w:p>
      <w:pPr>
        <w:rPr>
          <w:rFonts w:hint="default"/>
          <w:lang w:val="en-US"/>
        </w:rPr>
      </w:pPr>
      <w:r>
        <w:rPr>
          <w:rFonts w:hint="default"/>
          <w:lang w:val="en-US"/>
        </w:rPr>
        <w:br w:type="page"/>
      </w:r>
    </w:p>
    <w:p>
      <w:pPr>
        <w:pStyle w:val="2"/>
        <w:bidi w:val="0"/>
        <w:rPr>
          <w:rFonts w:hint="default"/>
          <w:lang w:val="en-US"/>
        </w:rPr>
      </w:pPr>
      <w:bookmarkStart w:id="1" w:name="_Toc675967647"/>
      <w:r>
        <w:rPr>
          <w:rFonts w:hint="default"/>
          <w:lang w:val="en-US"/>
        </w:rPr>
        <w:t>PREFACE</w:t>
      </w:r>
      <w:bookmarkEnd w:id="1"/>
    </w:p>
    <w:p>
      <w:pPr>
        <w:pStyle w:val="85"/>
        <w:keepNext w:val="0"/>
        <w:keepLines w:val="0"/>
        <w:widowControl/>
        <w:suppressLineNumbers w:val="0"/>
        <w:spacing w:before="0" w:beforeAutospacing="1" w:after="0" w:afterAutospacing="1"/>
        <w:ind w:left="0" w:right="0"/>
      </w:pPr>
      <w:r>
        <w:t>In a world where technology is becoming part of everything we do, understanding computers is no longer a luxury—it’s a basic skill. Yet, many people still feel lost or afraid when faced with a screen, a keyboard, or unfamiliar terms like “software,” “internet,” or “cloud.” I wrote this small book to be a gentle introduction—a guide that speaks simply, clearly, and directly to beginners.</w:t>
      </w:r>
    </w:p>
    <w:p>
      <w:pPr>
        <w:pStyle w:val="85"/>
        <w:keepNext w:val="0"/>
        <w:keepLines w:val="0"/>
        <w:widowControl/>
        <w:suppressLineNumbers w:val="0"/>
        <w:spacing w:before="0" w:beforeAutospacing="1" w:after="0" w:afterAutospacing="1"/>
        <w:ind w:left="0" w:right="0"/>
      </w:pPr>
      <w:r>
        <w:t>This book is not for experts. It’s not filled with technical language or complicated theories. It’s for people who want to learn the basics of computers without pressure or fear. It’s for students who are just starting, parents who want to catch up, workers trying to improve their skills, and even young learners curious about what’s inside a computer.</w:t>
      </w:r>
    </w:p>
    <w:p>
      <w:pPr>
        <w:pStyle w:val="85"/>
        <w:keepNext w:val="0"/>
        <w:keepLines w:val="0"/>
        <w:widowControl/>
        <w:suppressLineNumbers w:val="0"/>
        <w:spacing w:before="0" w:beforeAutospacing="1" w:after="0" w:afterAutospacing="1"/>
        <w:ind w:left="0" w:right="0"/>
      </w:pPr>
      <w:r>
        <w:t>My inspiration came from the people around me—especially those who asked me questions like, “How do I create a document?” or “What does a CPU really do?” I saw the confusion in their eyes, but I also saw their desire to learn. I realized that sometimes, all someone needs is a little help getting started. That’s what this book aims to provide.</w:t>
      </w:r>
    </w:p>
    <w:p>
      <w:pPr>
        <w:pStyle w:val="85"/>
        <w:keepNext w:val="0"/>
        <w:keepLines w:val="0"/>
        <w:widowControl/>
        <w:suppressLineNumbers w:val="0"/>
        <w:spacing w:before="0" w:beforeAutospacing="1" w:after="0" w:afterAutospacing="1"/>
        <w:ind w:left="0" w:right="0"/>
      </w:pPr>
      <w:r>
        <w:t>Learning doesn’t have to be stressful. It can be peaceful, even joyful, if the material is explained in a friendly tone. So, in this book, I’ve kept things simple. I avoided heavy technical terms unless they were really necessary—and when I used them, I explained them in plain language.</w:t>
      </w:r>
    </w:p>
    <w:p>
      <w:pPr>
        <w:pStyle w:val="85"/>
        <w:keepNext w:val="0"/>
        <w:keepLines w:val="0"/>
        <w:widowControl/>
        <w:suppressLineNumbers w:val="0"/>
        <w:spacing w:before="0" w:beforeAutospacing="1" w:after="0" w:afterAutospacing="1"/>
        <w:ind w:left="0" w:right="0"/>
      </w:pPr>
      <w:r>
        <w:t>I didn’t write this book because I know everything. I wrote it because I’m still learning too. As a student of Software Engineering, I’ve come to appreciate how important the basics are. No matter how far you go, your foundation will always matter. That’s why I take it seriously—and that’s why I’m sharing it with you.</w:t>
      </w:r>
    </w:p>
    <w:p>
      <w:pPr>
        <w:pStyle w:val="85"/>
        <w:keepNext w:val="0"/>
        <w:keepLines w:val="0"/>
        <w:widowControl/>
        <w:suppressLineNumbers w:val="0"/>
        <w:spacing w:before="0" w:beforeAutospacing="1" w:after="0" w:afterAutospacing="1"/>
        <w:ind w:left="0" w:right="0"/>
      </w:pPr>
      <w:r>
        <w:t>This book is also a reminder that knowledge should be shared. What good is learning if you keep it to yourself? I believe in passing it on—in making it easier for the next person. If this book helps even one person feel more confident around computers, then it has served its purpose.</w:t>
      </w:r>
    </w:p>
    <w:p>
      <w:pPr>
        <w:pStyle w:val="85"/>
        <w:keepNext w:val="0"/>
        <w:keepLines w:val="0"/>
        <w:widowControl/>
        <w:suppressLineNumbers w:val="0"/>
        <w:spacing w:before="0" w:beforeAutospacing="1" w:after="0" w:afterAutospacing="1"/>
        <w:ind w:left="0" w:right="0"/>
      </w:pPr>
      <w:r>
        <w:t>Every chapter was written with care and with real people in mind. I imagined someone reading it quietly at home, or printing it out to study offline, or using it as a class guide. I imagined someone flipping back to reread a concept—not because they’re slow, but because they’re serious. If that’s you, then I want you to know: you are not alone. And you are capable.</w:t>
      </w:r>
    </w:p>
    <w:p>
      <w:pPr>
        <w:pStyle w:val="85"/>
        <w:keepNext w:val="0"/>
        <w:keepLines w:val="0"/>
        <w:widowControl/>
        <w:suppressLineNumbers w:val="0"/>
        <w:spacing w:before="0" w:beforeAutospacing="1" w:after="0" w:afterAutospacing="1"/>
        <w:ind w:left="0" w:right="0"/>
      </w:pPr>
      <w:r>
        <w:t>This project also reflects my values. I believe in simplicity, respect, and consistency. I believe that education should be humble, not proud. It should lift people up, not make them feel small. That’s the spirit I tried to carry into every page of this work.</w:t>
      </w:r>
    </w:p>
    <w:p>
      <w:pPr>
        <w:pStyle w:val="85"/>
        <w:keepNext w:val="0"/>
        <w:keepLines w:val="0"/>
        <w:widowControl/>
        <w:suppressLineNumbers w:val="0"/>
        <w:spacing w:before="0" w:beforeAutospacing="1" w:after="0" w:afterAutospacing="1"/>
        <w:ind w:left="0" w:right="0"/>
      </w:pPr>
      <w:r>
        <w:t>I want to thank everyone who has encouraged me in my journey so far—my family, my instructors, my friends, and anyone who believes in the power of small beginnings. You have no idea how far your support goes. It’s not just academic—it's emotional, mental, even spiritual.</w:t>
      </w:r>
    </w:p>
    <w:p>
      <w:pPr>
        <w:pStyle w:val="85"/>
        <w:keepNext w:val="0"/>
        <w:keepLines w:val="0"/>
        <w:widowControl/>
        <w:suppressLineNumbers w:val="0"/>
        <w:spacing w:before="0" w:beforeAutospacing="1" w:after="0" w:afterAutospacing="1"/>
        <w:ind w:left="0" w:right="0"/>
      </w:pPr>
      <w:r>
        <w:t>To my fellow students: keep going. It doesn’t matter how slow your progress feels—what matters is that you’re moving. Don’t compare yourself to others. Everyone learns at their own pace. Just be consistent, and you'll be surprised how far you can go.</w:t>
      </w:r>
    </w:p>
    <w:p>
      <w:pPr>
        <w:pStyle w:val="85"/>
        <w:keepNext w:val="0"/>
        <w:keepLines w:val="0"/>
        <w:widowControl/>
        <w:suppressLineNumbers w:val="0"/>
        <w:spacing w:before="0" w:beforeAutospacing="1" w:after="0" w:afterAutospacing="1"/>
        <w:ind w:left="0" w:right="0"/>
      </w:pPr>
      <w:r>
        <w:t>To the readers I may never meet: I hope this book is useful to you. I hope it gives you clarity, confidence, and maybe even a little joy. I hope it makes you feel that learning is within reach, no matter your background, your age, or your past experiences.</w:t>
      </w:r>
    </w:p>
    <w:p>
      <w:pPr>
        <w:pStyle w:val="85"/>
        <w:keepNext w:val="0"/>
        <w:keepLines w:val="0"/>
        <w:widowControl/>
        <w:suppressLineNumbers w:val="0"/>
        <w:spacing w:before="0" w:beforeAutospacing="1" w:after="0" w:afterAutospacing="1"/>
        <w:ind w:left="0" w:right="0"/>
      </w:pPr>
      <w:r>
        <w:t xml:space="preserve">And finally, to anyone holding this book with doubt in their heart—wondering if they can really learn computers—I say: </w:t>
      </w:r>
      <w:r>
        <w:rPr>
          <w:rStyle w:val="31"/>
        </w:rPr>
        <w:t>Yes, you can.</w:t>
      </w:r>
      <w:r>
        <w:t xml:space="preserve"> This is just the beginning. I’m cheering for you.</w:t>
      </w:r>
    </w:p>
    <w:p>
      <w:pPr>
        <w:pStyle w:val="85"/>
        <w:keepNext w:val="0"/>
        <w:keepLines w:val="0"/>
        <w:widowControl/>
        <w:suppressLineNumbers w:val="0"/>
        <w:spacing w:before="0" w:beforeAutospacing="1" w:after="0" w:afterAutospacing="1"/>
        <w:ind w:left="0" w:right="0"/>
      </w:pPr>
    </w:p>
    <w:p>
      <w:r>
        <w:br w:type="page"/>
      </w:r>
    </w:p>
    <w:p>
      <w:pPr>
        <w:pStyle w:val="2"/>
        <w:bidi w:val="0"/>
        <w:rPr>
          <w:rFonts w:hint="default"/>
          <w:lang w:val="en-US"/>
        </w:rPr>
      </w:pPr>
      <w:bookmarkStart w:id="2" w:name="_Toc1852928010"/>
      <w:r>
        <w:rPr>
          <w:rFonts w:hint="default"/>
          <w:lang w:val="en-US"/>
        </w:rPr>
        <w:t>TABLE OF CONTENT</w:t>
      </w:r>
      <w:bookmarkEnd w:id="2"/>
    </w:p>
    <w:p>
      <w:pPr>
        <w:pStyle w:val="142"/>
        <w:tabs>
          <w:tab w:val="right" w:leader="dot" w:pos="8306"/>
        </w:tabs>
      </w:pPr>
      <w:bookmarkStart w:id="35" w:name="_GoBack"/>
      <w:bookmarkEnd w:id="35"/>
      <w:r>
        <w:rPr>
          <w:rFonts w:hint="default"/>
          <w:lang w:val="en-US"/>
        </w:rPr>
        <w:fldChar w:fldCharType="begin"/>
      </w:r>
      <w:r>
        <w:rPr>
          <w:rFonts w:hint="default"/>
          <w:lang w:val="en-US"/>
        </w:rPr>
        <w:instrText xml:space="preserve">TOC \o "1-4" \h \u </w:instrText>
      </w:r>
      <w:r>
        <w:rPr>
          <w:rFonts w:hint="default"/>
          <w:lang w:val="en-US"/>
        </w:rPr>
        <w:fldChar w:fldCharType="separate"/>
      </w:r>
      <w:r>
        <w:rPr>
          <w:rFonts w:hint="default"/>
          <w:lang w:val="en-US"/>
        </w:rPr>
        <w:fldChar w:fldCharType="begin"/>
      </w:r>
      <w:r>
        <w:rPr>
          <w:rFonts w:hint="default"/>
          <w:lang w:val="en-US"/>
        </w:rPr>
        <w:instrText xml:space="preserve"> HYPERLINK \l _Toc1689307902 </w:instrText>
      </w:r>
      <w:r>
        <w:rPr>
          <w:rFonts w:hint="default"/>
          <w:lang w:val="en-US"/>
        </w:rPr>
        <w:fldChar w:fldCharType="separate"/>
      </w:r>
      <w:r>
        <w:rPr>
          <w:rFonts w:hint="default"/>
          <w:lang w:val="en-US"/>
        </w:rPr>
        <w:t>ABOUT THE AUTHOR</w:t>
      </w:r>
      <w:r>
        <w:tab/>
      </w:r>
      <w:r>
        <w:fldChar w:fldCharType="begin"/>
      </w:r>
      <w:r>
        <w:instrText xml:space="preserve"> PAGEREF _Toc1689307902 \h </w:instrText>
      </w:r>
      <w:r>
        <w:fldChar w:fldCharType="separate"/>
      </w:r>
      <w:r>
        <w:t>I</w:t>
      </w:r>
      <w:r>
        <w:fldChar w:fldCharType="end"/>
      </w:r>
      <w:r>
        <w:rPr>
          <w:rFonts w:hint="default"/>
          <w:lang w:val="en-US"/>
        </w:rPr>
        <w:fldChar w:fldCharType="end"/>
      </w:r>
    </w:p>
    <w:p>
      <w:pPr>
        <w:pStyle w:val="142"/>
        <w:tabs>
          <w:tab w:val="right" w:leader="dot" w:pos="8306"/>
        </w:tabs>
      </w:pPr>
      <w:r>
        <w:rPr>
          <w:rFonts w:hint="default"/>
          <w:lang w:val="en-US"/>
        </w:rPr>
        <w:fldChar w:fldCharType="begin"/>
      </w:r>
      <w:r>
        <w:rPr>
          <w:rFonts w:hint="default"/>
          <w:lang w:val="en-US"/>
        </w:rPr>
        <w:instrText xml:space="preserve"> HYPERLINK \l _Toc675967647 </w:instrText>
      </w:r>
      <w:r>
        <w:rPr>
          <w:rFonts w:hint="default"/>
          <w:lang w:val="en-US"/>
        </w:rPr>
        <w:fldChar w:fldCharType="separate"/>
      </w:r>
      <w:r>
        <w:rPr>
          <w:rFonts w:hint="default"/>
          <w:lang w:val="en-US"/>
        </w:rPr>
        <w:t>PREFACE</w:t>
      </w:r>
      <w:r>
        <w:tab/>
      </w:r>
      <w:r>
        <w:fldChar w:fldCharType="begin"/>
      </w:r>
      <w:r>
        <w:instrText xml:space="preserve"> PAGEREF _Toc675967647 \h </w:instrText>
      </w:r>
      <w:r>
        <w:fldChar w:fldCharType="separate"/>
      </w:r>
      <w:r>
        <w:t>III</w:t>
      </w:r>
      <w:r>
        <w:fldChar w:fldCharType="end"/>
      </w:r>
      <w:r>
        <w:rPr>
          <w:rFonts w:hint="default"/>
          <w:lang w:val="en-US"/>
        </w:rPr>
        <w:fldChar w:fldCharType="end"/>
      </w:r>
    </w:p>
    <w:p>
      <w:pPr>
        <w:pStyle w:val="142"/>
        <w:tabs>
          <w:tab w:val="right" w:leader="dot" w:pos="8306"/>
        </w:tabs>
      </w:pPr>
      <w:r>
        <w:rPr>
          <w:rFonts w:hint="default"/>
          <w:lang w:val="en-US"/>
        </w:rPr>
        <w:fldChar w:fldCharType="begin"/>
      </w:r>
      <w:r>
        <w:rPr>
          <w:rFonts w:hint="default"/>
          <w:lang w:val="en-US"/>
        </w:rPr>
        <w:instrText xml:space="preserve"> HYPERLINK \l _Toc1852928010 </w:instrText>
      </w:r>
      <w:r>
        <w:rPr>
          <w:rFonts w:hint="default"/>
          <w:lang w:val="en-US"/>
        </w:rPr>
        <w:fldChar w:fldCharType="separate"/>
      </w:r>
      <w:r>
        <w:rPr>
          <w:rFonts w:hint="default"/>
          <w:lang w:val="en-US"/>
        </w:rPr>
        <w:t>TABLE OF CONTENT</w:t>
      </w:r>
      <w:r>
        <w:tab/>
      </w:r>
      <w:r>
        <w:fldChar w:fldCharType="begin"/>
      </w:r>
      <w:r>
        <w:instrText xml:space="preserve"> PAGEREF _Toc1852928010 \h </w:instrText>
      </w:r>
      <w:r>
        <w:fldChar w:fldCharType="separate"/>
      </w:r>
      <w:r>
        <w:t>V</w:t>
      </w:r>
      <w:r>
        <w:fldChar w:fldCharType="end"/>
      </w:r>
      <w:r>
        <w:rPr>
          <w:rFonts w:hint="default"/>
          <w:lang w:val="en-US"/>
        </w:rPr>
        <w:fldChar w:fldCharType="end"/>
      </w:r>
    </w:p>
    <w:p>
      <w:pPr>
        <w:pStyle w:val="142"/>
        <w:tabs>
          <w:tab w:val="right" w:leader="dot" w:pos="8306"/>
        </w:tabs>
      </w:pPr>
      <w:r>
        <w:rPr>
          <w:rFonts w:hint="default"/>
          <w:lang w:val="en-US"/>
        </w:rPr>
        <w:fldChar w:fldCharType="begin"/>
      </w:r>
      <w:r>
        <w:rPr>
          <w:rFonts w:hint="default"/>
          <w:lang w:val="en-US"/>
        </w:rPr>
        <w:instrText xml:space="preserve"> HYPERLINK \l _Toc806514830 </w:instrText>
      </w:r>
      <w:r>
        <w:rPr>
          <w:rFonts w:hint="default"/>
          <w:lang w:val="en-US"/>
        </w:rPr>
        <w:fldChar w:fldCharType="separate"/>
      </w:r>
      <w:r>
        <w:rPr>
          <w:rFonts w:hint="default"/>
          <w:lang w:val="en-US"/>
        </w:rPr>
        <w:t>CHAPTER 1</w:t>
      </w:r>
      <w:r>
        <w:tab/>
      </w:r>
      <w:r>
        <w:fldChar w:fldCharType="begin"/>
      </w:r>
      <w:r>
        <w:instrText xml:space="preserve"> PAGEREF _Toc806514830 \h </w:instrText>
      </w:r>
      <w:r>
        <w:fldChar w:fldCharType="separate"/>
      </w:r>
      <w:r>
        <w:t>1</w:t>
      </w:r>
      <w:r>
        <w:fldChar w:fldCharType="end"/>
      </w:r>
      <w:r>
        <w:rPr>
          <w:rFonts w:hint="default"/>
          <w:lang w:val="en-US"/>
        </w:rPr>
        <w:fldChar w:fldCharType="end"/>
      </w:r>
    </w:p>
    <w:p>
      <w:pPr>
        <w:pStyle w:val="144"/>
        <w:tabs>
          <w:tab w:val="right" w:leader="dot" w:pos="8306"/>
        </w:tabs>
      </w:pPr>
      <w:r>
        <w:rPr>
          <w:rFonts w:hint="default"/>
          <w:lang w:val="en-US"/>
        </w:rPr>
        <w:fldChar w:fldCharType="begin"/>
      </w:r>
      <w:r>
        <w:rPr>
          <w:rFonts w:hint="default"/>
          <w:lang w:val="en-US"/>
        </w:rPr>
        <w:instrText xml:space="preserve"> HYPERLINK \l _Toc602404335 </w:instrText>
      </w:r>
      <w:r>
        <w:rPr>
          <w:rFonts w:hint="default"/>
          <w:lang w:val="en-US"/>
        </w:rPr>
        <w:fldChar w:fldCharType="separate"/>
      </w:r>
      <w:r>
        <w:rPr>
          <w:rFonts w:hint="default"/>
          <w:lang w:val="en-US"/>
        </w:rPr>
        <w:t>Chapter 1: Introduction to Computer</w:t>
      </w:r>
      <w:r>
        <w:tab/>
      </w:r>
      <w:r>
        <w:fldChar w:fldCharType="begin"/>
      </w:r>
      <w:r>
        <w:instrText xml:space="preserve"> PAGEREF _Toc602404335 \h </w:instrText>
      </w:r>
      <w:r>
        <w:fldChar w:fldCharType="separate"/>
      </w:r>
      <w:r>
        <w:t>1</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_Toc167281937 </w:instrText>
      </w:r>
      <w:r>
        <w:rPr>
          <w:rFonts w:hint="default"/>
          <w:lang w:val="en-US"/>
        </w:rPr>
        <w:fldChar w:fldCharType="separate"/>
      </w:r>
      <w:r>
        <w:t>1.1 What is a Computer?</w:t>
      </w:r>
      <w:r>
        <w:tab/>
      </w:r>
      <w:r>
        <w:fldChar w:fldCharType="begin"/>
      </w:r>
      <w:r>
        <w:instrText xml:space="preserve"> PAGEREF _Toc167281937 \h </w:instrText>
      </w:r>
      <w:r>
        <w:fldChar w:fldCharType="separate"/>
      </w:r>
      <w:r>
        <w:t>1</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_Toc280607146 </w:instrText>
      </w:r>
      <w:r>
        <w:rPr>
          <w:rFonts w:hint="default"/>
          <w:lang w:val="en-US"/>
        </w:rPr>
        <w:fldChar w:fldCharType="separate"/>
      </w:r>
      <w:r>
        <w:t>1.2 Characteristics of a Computer</w:t>
      </w:r>
      <w:r>
        <w:tab/>
      </w:r>
      <w:r>
        <w:fldChar w:fldCharType="begin"/>
      </w:r>
      <w:r>
        <w:instrText xml:space="preserve"> PAGEREF _Toc280607146 \h </w:instrText>
      </w:r>
      <w:r>
        <w:fldChar w:fldCharType="separate"/>
      </w:r>
      <w:r>
        <w:t>1</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_Toc1187116753 </w:instrText>
      </w:r>
      <w:r>
        <w:rPr>
          <w:rFonts w:hint="default"/>
          <w:lang w:val="en-US"/>
        </w:rPr>
        <w:fldChar w:fldCharType="separate"/>
      </w:r>
      <w:r>
        <w:t>1.3 Basic Functions of a Computer</w:t>
      </w:r>
      <w:r>
        <w:tab/>
      </w:r>
      <w:r>
        <w:fldChar w:fldCharType="begin"/>
      </w:r>
      <w:r>
        <w:instrText xml:space="preserve"> PAGEREF _Toc1187116753 \h </w:instrText>
      </w:r>
      <w:r>
        <w:fldChar w:fldCharType="separate"/>
      </w:r>
      <w:r>
        <w:t>1</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_Toc1932001997 </w:instrText>
      </w:r>
      <w:r>
        <w:rPr>
          <w:rFonts w:hint="default"/>
          <w:lang w:val="en-US"/>
        </w:rPr>
        <w:fldChar w:fldCharType="separate"/>
      </w:r>
      <w:r>
        <w:t>1.4 Types of Computers</w:t>
      </w:r>
      <w:r>
        <w:tab/>
      </w:r>
      <w:r>
        <w:fldChar w:fldCharType="begin"/>
      </w:r>
      <w:r>
        <w:instrText xml:space="preserve"> PAGEREF _Toc1932001997 \h </w:instrText>
      </w:r>
      <w:r>
        <w:fldChar w:fldCharType="separate"/>
      </w:r>
      <w:r>
        <w:t>2</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_Toc1632113664 </w:instrText>
      </w:r>
      <w:r>
        <w:rPr>
          <w:rFonts w:hint="default"/>
          <w:lang w:val="en-US"/>
        </w:rPr>
        <w:fldChar w:fldCharType="separate"/>
      </w:r>
      <w:r>
        <w:t>1.5 Importance of Computers in Daily Life</w:t>
      </w:r>
      <w:r>
        <w:tab/>
      </w:r>
      <w:r>
        <w:fldChar w:fldCharType="begin"/>
      </w:r>
      <w:r>
        <w:instrText xml:space="preserve"> PAGEREF _Toc1632113664 \h </w:instrText>
      </w:r>
      <w:r>
        <w:fldChar w:fldCharType="separate"/>
      </w:r>
      <w:r>
        <w:t>2</w:t>
      </w:r>
      <w:r>
        <w:fldChar w:fldCharType="end"/>
      </w:r>
      <w:r>
        <w:rPr>
          <w:rFonts w:hint="default"/>
          <w:lang w:val="en-US"/>
        </w:rPr>
        <w:fldChar w:fldCharType="end"/>
      </w:r>
    </w:p>
    <w:p>
      <w:pPr>
        <w:pStyle w:val="142"/>
        <w:tabs>
          <w:tab w:val="right" w:leader="dot" w:pos="8306"/>
        </w:tabs>
      </w:pPr>
      <w:r>
        <w:rPr>
          <w:rFonts w:hint="default"/>
          <w:lang w:val="en-US"/>
        </w:rPr>
        <w:fldChar w:fldCharType="begin"/>
      </w:r>
      <w:r>
        <w:rPr>
          <w:rFonts w:hint="default"/>
          <w:lang w:val="en-US"/>
        </w:rPr>
        <w:instrText xml:space="preserve"> HYPERLINK \l _Toc90364363 </w:instrText>
      </w:r>
      <w:r>
        <w:rPr>
          <w:rFonts w:hint="default"/>
          <w:lang w:val="en-US"/>
        </w:rPr>
        <w:fldChar w:fldCharType="separate"/>
      </w:r>
      <w:r>
        <w:rPr>
          <w:rFonts w:hint="default"/>
          <w:lang w:val="en-US"/>
        </w:rPr>
        <w:t>CHAPTER 2</w:t>
      </w:r>
      <w:r>
        <w:tab/>
      </w:r>
      <w:r>
        <w:fldChar w:fldCharType="begin"/>
      </w:r>
      <w:r>
        <w:instrText xml:space="preserve"> PAGEREF _Toc90364363 \h </w:instrText>
      </w:r>
      <w:r>
        <w:fldChar w:fldCharType="separate"/>
      </w:r>
      <w:r>
        <w:t>3</w:t>
      </w:r>
      <w:r>
        <w:fldChar w:fldCharType="end"/>
      </w:r>
      <w:r>
        <w:rPr>
          <w:rFonts w:hint="default"/>
          <w:lang w:val="en-US"/>
        </w:rPr>
        <w:fldChar w:fldCharType="end"/>
      </w:r>
    </w:p>
    <w:p>
      <w:pPr>
        <w:pStyle w:val="144"/>
        <w:tabs>
          <w:tab w:val="right" w:leader="dot" w:pos="8306"/>
        </w:tabs>
      </w:pPr>
      <w:r>
        <w:rPr>
          <w:rFonts w:hint="default"/>
          <w:lang w:val="en-US"/>
        </w:rPr>
        <w:fldChar w:fldCharType="begin"/>
      </w:r>
      <w:r>
        <w:rPr>
          <w:rFonts w:hint="default"/>
          <w:lang w:val="en-US"/>
        </w:rPr>
        <w:instrText xml:space="preserve"> HYPERLINK \l _Toc2050455252 </w:instrText>
      </w:r>
      <w:r>
        <w:rPr>
          <w:rFonts w:hint="default"/>
          <w:lang w:val="en-US"/>
        </w:rPr>
        <w:fldChar w:fldCharType="separate"/>
      </w:r>
      <w:r>
        <w:rPr>
          <w:rFonts w:hint="default"/>
          <w:lang w:val="en-US"/>
        </w:rPr>
        <w:t>Chapter 2: Hardware and Software</w:t>
      </w:r>
      <w:r>
        <w:tab/>
      </w:r>
      <w:r>
        <w:fldChar w:fldCharType="begin"/>
      </w:r>
      <w:r>
        <w:instrText xml:space="preserve"> PAGEREF _Toc2050455252 \h </w:instrText>
      </w:r>
      <w:r>
        <w:fldChar w:fldCharType="separate"/>
      </w:r>
      <w:r>
        <w:t>3</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_Toc433805682 </w:instrText>
      </w:r>
      <w:r>
        <w:rPr>
          <w:rFonts w:hint="default"/>
          <w:lang w:val="en-US"/>
        </w:rPr>
        <w:fldChar w:fldCharType="separate"/>
      </w:r>
      <w:r>
        <w:t>2.1 What is Hardware?</w:t>
      </w:r>
      <w:r>
        <w:tab/>
      </w:r>
      <w:r>
        <w:fldChar w:fldCharType="begin"/>
      </w:r>
      <w:r>
        <w:instrText xml:space="preserve"> PAGEREF _Toc433805682 \h </w:instrText>
      </w:r>
      <w:r>
        <w:fldChar w:fldCharType="separate"/>
      </w:r>
      <w:r>
        <w:t>3</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_Toc928700234 </w:instrText>
      </w:r>
      <w:r>
        <w:rPr>
          <w:rFonts w:hint="default"/>
          <w:lang w:val="en-US"/>
        </w:rPr>
        <w:fldChar w:fldCharType="separate"/>
      </w:r>
      <w:r>
        <w:t>2.2 What is Software?</w:t>
      </w:r>
      <w:r>
        <w:tab/>
      </w:r>
      <w:r>
        <w:fldChar w:fldCharType="begin"/>
      </w:r>
      <w:r>
        <w:instrText xml:space="preserve"> PAGEREF _Toc928700234 \h </w:instrText>
      </w:r>
      <w:r>
        <w:fldChar w:fldCharType="separate"/>
      </w:r>
      <w:r>
        <w:t>3</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_Toc543698298 </w:instrText>
      </w:r>
      <w:r>
        <w:rPr>
          <w:rFonts w:hint="default"/>
          <w:lang w:val="en-US"/>
        </w:rPr>
        <w:fldChar w:fldCharType="separate"/>
      </w:r>
      <w:r>
        <w:t>2.3 Relationship Between Hardware and Software</w:t>
      </w:r>
      <w:r>
        <w:tab/>
      </w:r>
      <w:r>
        <w:fldChar w:fldCharType="begin"/>
      </w:r>
      <w:r>
        <w:instrText xml:space="preserve"> PAGEREF _Toc543698298 \h </w:instrText>
      </w:r>
      <w:r>
        <w:fldChar w:fldCharType="separate"/>
      </w:r>
      <w:r>
        <w:t>4</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_Toc835489193 </w:instrText>
      </w:r>
      <w:r>
        <w:rPr>
          <w:rFonts w:hint="default"/>
          <w:lang w:val="en-US"/>
        </w:rPr>
        <w:fldChar w:fldCharType="separate"/>
      </w:r>
      <w:r>
        <w:t>2.4 Input and Output Devices</w:t>
      </w:r>
      <w:r>
        <w:tab/>
      </w:r>
      <w:r>
        <w:fldChar w:fldCharType="begin"/>
      </w:r>
      <w:r>
        <w:instrText xml:space="preserve"> PAGEREF _Toc835489193 \h </w:instrText>
      </w:r>
      <w:r>
        <w:fldChar w:fldCharType="separate"/>
      </w:r>
      <w:r>
        <w:t>4</w:t>
      </w:r>
      <w:r>
        <w:fldChar w:fldCharType="end"/>
      </w:r>
      <w:r>
        <w:rPr>
          <w:rFonts w:hint="default"/>
          <w:lang w:val="en-US"/>
        </w:rPr>
        <w:fldChar w:fldCharType="end"/>
      </w:r>
    </w:p>
    <w:p>
      <w:pPr>
        <w:pStyle w:val="142"/>
        <w:tabs>
          <w:tab w:val="right" w:leader="dot" w:pos="8306"/>
        </w:tabs>
      </w:pPr>
      <w:r>
        <w:rPr>
          <w:rFonts w:hint="default"/>
          <w:lang w:val="en-US"/>
        </w:rPr>
        <w:fldChar w:fldCharType="begin"/>
      </w:r>
      <w:r>
        <w:rPr>
          <w:rFonts w:hint="default"/>
          <w:lang w:val="en-US"/>
        </w:rPr>
        <w:instrText xml:space="preserve"> HYPERLINK \l _Toc682303657 </w:instrText>
      </w:r>
      <w:r>
        <w:rPr>
          <w:rFonts w:hint="default"/>
          <w:lang w:val="en-US"/>
        </w:rPr>
        <w:fldChar w:fldCharType="separate"/>
      </w:r>
      <w:r>
        <w:rPr>
          <w:rFonts w:hint="default"/>
          <w:lang w:val="en-US"/>
        </w:rPr>
        <w:t>CHAPTER 3</w:t>
      </w:r>
      <w:r>
        <w:tab/>
      </w:r>
      <w:r>
        <w:fldChar w:fldCharType="begin"/>
      </w:r>
      <w:r>
        <w:instrText xml:space="preserve"> PAGEREF _Toc682303657 \h </w:instrText>
      </w:r>
      <w:r>
        <w:fldChar w:fldCharType="separate"/>
      </w:r>
      <w:r>
        <w:t>5</w:t>
      </w:r>
      <w:r>
        <w:fldChar w:fldCharType="end"/>
      </w:r>
      <w:r>
        <w:rPr>
          <w:rFonts w:hint="default"/>
          <w:lang w:val="en-US"/>
        </w:rPr>
        <w:fldChar w:fldCharType="end"/>
      </w:r>
    </w:p>
    <w:p>
      <w:pPr>
        <w:pStyle w:val="144"/>
        <w:tabs>
          <w:tab w:val="right" w:leader="dot" w:pos="8306"/>
        </w:tabs>
      </w:pPr>
      <w:r>
        <w:rPr>
          <w:rFonts w:hint="default"/>
          <w:lang w:val="en-US"/>
        </w:rPr>
        <w:fldChar w:fldCharType="begin"/>
      </w:r>
      <w:r>
        <w:rPr>
          <w:rFonts w:hint="default"/>
          <w:lang w:val="en-US"/>
        </w:rPr>
        <w:instrText xml:space="preserve"> HYPERLINK \l _Toc554388702 </w:instrText>
      </w:r>
      <w:r>
        <w:rPr>
          <w:rFonts w:hint="default"/>
          <w:lang w:val="en-US"/>
        </w:rPr>
        <w:fldChar w:fldCharType="separate"/>
      </w:r>
      <w:r>
        <w:rPr>
          <w:rFonts w:hint="default" w:asciiTheme="minorEastAsia" w:hAnsiTheme="minorEastAsia" w:eastAsiaTheme="minorEastAsia" w:cstheme="minorEastAsia"/>
          <w:lang w:val="en-US"/>
        </w:rPr>
        <w:t xml:space="preserve">Chapter 3: </w:t>
      </w:r>
      <w:r>
        <w:rPr>
          <w:rFonts w:hint="eastAsia" w:asciiTheme="minorEastAsia" w:hAnsiTheme="minorEastAsia" w:eastAsiaTheme="minorEastAsia" w:cstheme="minorEastAsia"/>
          <w:lang w:val="en-US"/>
        </w:rPr>
        <w:t>Operating System</w:t>
      </w:r>
      <w:r>
        <w:tab/>
      </w:r>
      <w:r>
        <w:fldChar w:fldCharType="begin"/>
      </w:r>
      <w:r>
        <w:instrText xml:space="preserve"> PAGEREF _Toc554388702 \h </w:instrText>
      </w:r>
      <w:r>
        <w:fldChar w:fldCharType="separate"/>
      </w:r>
      <w:r>
        <w:t>5</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_Toc760850545 </w:instrText>
      </w:r>
      <w:r>
        <w:rPr>
          <w:rFonts w:hint="default"/>
          <w:lang w:val="en-US"/>
        </w:rPr>
        <w:fldChar w:fldCharType="separate"/>
      </w:r>
      <w:r>
        <w:t>3.1 What is an Operating System?</w:t>
      </w:r>
      <w:r>
        <w:tab/>
      </w:r>
      <w:r>
        <w:fldChar w:fldCharType="begin"/>
      </w:r>
      <w:r>
        <w:instrText xml:space="preserve"> PAGEREF _Toc760850545 \h </w:instrText>
      </w:r>
      <w:r>
        <w:fldChar w:fldCharType="separate"/>
      </w:r>
      <w:r>
        <w:t>5</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_Toc928563257 </w:instrText>
      </w:r>
      <w:r>
        <w:rPr>
          <w:rFonts w:hint="default"/>
          <w:lang w:val="en-US"/>
        </w:rPr>
        <w:fldChar w:fldCharType="separate"/>
      </w:r>
      <w:r>
        <w:t>3.2 Functions of an Operating System</w:t>
      </w:r>
      <w:r>
        <w:tab/>
      </w:r>
      <w:r>
        <w:fldChar w:fldCharType="begin"/>
      </w:r>
      <w:r>
        <w:instrText xml:space="preserve"> PAGEREF _Toc928563257 \h </w:instrText>
      </w:r>
      <w:r>
        <w:fldChar w:fldCharType="separate"/>
      </w:r>
      <w:r>
        <w:t>5</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_Toc2095653326 </w:instrText>
      </w:r>
      <w:r>
        <w:rPr>
          <w:rFonts w:hint="default"/>
          <w:lang w:val="en-US"/>
        </w:rPr>
        <w:fldChar w:fldCharType="separate"/>
      </w:r>
      <w:r>
        <w:t>3.3 Examples of Operating Systems</w:t>
      </w:r>
      <w:r>
        <w:tab/>
      </w:r>
      <w:r>
        <w:fldChar w:fldCharType="begin"/>
      </w:r>
      <w:r>
        <w:instrText xml:space="preserve"> PAGEREF _Toc2095653326 \h </w:instrText>
      </w:r>
      <w:r>
        <w:fldChar w:fldCharType="separate"/>
      </w:r>
      <w:r>
        <w:t>5</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_Toc182628879 </w:instrText>
      </w:r>
      <w:r>
        <w:rPr>
          <w:rFonts w:hint="default"/>
          <w:lang w:val="en-US"/>
        </w:rPr>
        <w:fldChar w:fldCharType="separate"/>
      </w:r>
      <w:r>
        <w:t>3.4 User Interfaces</w:t>
      </w:r>
      <w:r>
        <w:tab/>
      </w:r>
      <w:r>
        <w:fldChar w:fldCharType="begin"/>
      </w:r>
      <w:r>
        <w:instrText xml:space="preserve"> PAGEREF _Toc182628879 \h </w:instrText>
      </w:r>
      <w:r>
        <w:fldChar w:fldCharType="separate"/>
      </w:r>
      <w:r>
        <w:t>5</w:t>
      </w:r>
      <w:r>
        <w:fldChar w:fldCharType="end"/>
      </w:r>
      <w:r>
        <w:rPr>
          <w:rFonts w:hint="default"/>
          <w:lang w:val="en-US"/>
        </w:rPr>
        <w:fldChar w:fldCharType="end"/>
      </w:r>
    </w:p>
    <w:p>
      <w:pPr>
        <w:pStyle w:val="142"/>
        <w:tabs>
          <w:tab w:val="right" w:leader="dot" w:pos="8306"/>
        </w:tabs>
      </w:pPr>
      <w:r>
        <w:rPr>
          <w:rFonts w:hint="default"/>
          <w:lang w:val="en-US"/>
        </w:rPr>
        <w:fldChar w:fldCharType="begin"/>
      </w:r>
      <w:r>
        <w:rPr>
          <w:rFonts w:hint="default"/>
          <w:lang w:val="en-US"/>
        </w:rPr>
        <w:instrText xml:space="preserve"> HYPERLINK \l _Toc1165382304 </w:instrText>
      </w:r>
      <w:r>
        <w:rPr>
          <w:rFonts w:hint="default"/>
          <w:lang w:val="en-US"/>
        </w:rPr>
        <w:fldChar w:fldCharType="separate"/>
      </w:r>
      <w:r>
        <w:rPr>
          <w:rFonts w:hint="default"/>
          <w:lang w:val="en-US"/>
        </w:rPr>
        <w:t>CHAPTER 4</w:t>
      </w:r>
      <w:r>
        <w:tab/>
      </w:r>
      <w:r>
        <w:fldChar w:fldCharType="begin"/>
      </w:r>
      <w:r>
        <w:instrText xml:space="preserve"> PAGEREF _Toc1165382304 \h </w:instrText>
      </w:r>
      <w:r>
        <w:fldChar w:fldCharType="separate"/>
      </w:r>
      <w:r>
        <w:t>6</w:t>
      </w:r>
      <w:r>
        <w:fldChar w:fldCharType="end"/>
      </w:r>
      <w:r>
        <w:rPr>
          <w:rFonts w:hint="default"/>
          <w:lang w:val="en-US"/>
        </w:rPr>
        <w:fldChar w:fldCharType="end"/>
      </w:r>
    </w:p>
    <w:p>
      <w:pPr>
        <w:pStyle w:val="144"/>
        <w:tabs>
          <w:tab w:val="right" w:leader="dot" w:pos="8306"/>
        </w:tabs>
      </w:pPr>
      <w:r>
        <w:rPr>
          <w:rFonts w:hint="default"/>
          <w:lang w:val="en-US"/>
        </w:rPr>
        <w:fldChar w:fldCharType="begin"/>
      </w:r>
      <w:r>
        <w:rPr>
          <w:rFonts w:hint="default"/>
          <w:lang w:val="en-US"/>
        </w:rPr>
        <w:instrText xml:space="preserve"> HYPERLINK \l _Toc547428442 </w:instrText>
      </w:r>
      <w:r>
        <w:rPr>
          <w:rFonts w:hint="default"/>
          <w:lang w:val="en-US"/>
        </w:rPr>
        <w:fldChar w:fldCharType="separate"/>
      </w:r>
      <w:r>
        <w:rPr>
          <w:rFonts w:hint="default"/>
          <w:lang w:val="en-US"/>
        </w:rPr>
        <w:t>Chapter 4: Basic Application</w:t>
      </w:r>
      <w:r>
        <w:tab/>
      </w:r>
      <w:r>
        <w:fldChar w:fldCharType="begin"/>
      </w:r>
      <w:r>
        <w:instrText xml:space="preserve"> PAGEREF _Toc547428442 \h </w:instrText>
      </w:r>
      <w:r>
        <w:fldChar w:fldCharType="separate"/>
      </w:r>
      <w:r>
        <w:t>6</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_Toc1150791337 </w:instrText>
      </w:r>
      <w:r>
        <w:rPr>
          <w:rFonts w:hint="default"/>
          <w:lang w:val="en-US"/>
        </w:rPr>
        <w:fldChar w:fldCharType="separate"/>
      </w:r>
      <w:r>
        <w:t>4.1 Word Processors</w:t>
      </w:r>
      <w:r>
        <w:tab/>
      </w:r>
      <w:r>
        <w:fldChar w:fldCharType="begin"/>
      </w:r>
      <w:r>
        <w:instrText xml:space="preserve"> PAGEREF _Toc1150791337 \h </w:instrText>
      </w:r>
      <w:r>
        <w:fldChar w:fldCharType="separate"/>
      </w:r>
      <w:r>
        <w:t>6</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_Toc1499433116 </w:instrText>
      </w:r>
      <w:r>
        <w:rPr>
          <w:rFonts w:hint="default"/>
          <w:lang w:val="en-US"/>
        </w:rPr>
        <w:fldChar w:fldCharType="separate"/>
      </w:r>
      <w:r>
        <w:t>4.2 Spreadsheets</w:t>
      </w:r>
      <w:r>
        <w:tab/>
      </w:r>
      <w:r>
        <w:fldChar w:fldCharType="begin"/>
      </w:r>
      <w:r>
        <w:instrText xml:space="preserve"> PAGEREF _Toc1499433116 \h </w:instrText>
      </w:r>
      <w:r>
        <w:fldChar w:fldCharType="separate"/>
      </w:r>
      <w:r>
        <w:t>6</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_Toc1697757944 </w:instrText>
      </w:r>
      <w:r>
        <w:rPr>
          <w:rFonts w:hint="default"/>
          <w:lang w:val="en-US"/>
        </w:rPr>
        <w:fldChar w:fldCharType="separate"/>
      </w:r>
      <w:r>
        <w:t>4.3 Presentation Software</w:t>
      </w:r>
      <w:r>
        <w:tab/>
      </w:r>
      <w:r>
        <w:fldChar w:fldCharType="begin"/>
      </w:r>
      <w:r>
        <w:instrText xml:space="preserve"> PAGEREF _Toc1697757944 \h </w:instrText>
      </w:r>
      <w:r>
        <w:fldChar w:fldCharType="separate"/>
      </w:r>
      <w:r>
        <w:t>6</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_Toc1904059234 </w:instrText>
      </w:r>
      <w:r>
        <w:rPr>
          <w:rFonts w:hint="default"/>
          <w:lang w:val="en-US"/>
        </w:rPr>
        <w:fldChar w:fldCharType="separate"/>
      </w:r>
      <w:r>
        <w:t>4.4 Web Browsers</w:t>
      </w:r>
      <w:r>
        <w:tab/>
      </w:r>
      <w:r>
        <w:fldChar w:fldCharType="begin"/>
      </w:r>
      <w:r>
        <w:instrText xml:space="preserve"> PAGEREF _Toc1904059234 \h </w:instrText>
      </w:r>
      <w:r>
        <w:fldChar w:fldCharType="separate"/>
      </w:r>
      <w:r>
        <w:t>6</w:t>
      </w:r>
      <w:r>
        <w:fldChar w:fldCharType="end"/>
      </w:r>
      <w:r>
        <w:rPr>
          <w:rFonts w:hint="default"/>
          <w:lang w:val="en-US"/>
        </w:rPr>
        <w:fldChar w:fldCharType="end"/>
      </w:r>
    </w:p>
    <w:p>
      <w:pPr>
        <w:pStyle w:val="142"/>
        <w:tabs>
          <w:tab w:val="right" w:leader="dot" w:pos="8306"/>
        </w:tabs>
      </w:pPr>
      <w:r>
        <w:rPr>
          <w:rFonts w:hint="default"/>
          <w:lang w:val="en-US"/>
        </w:rPr>
        <w:fldChar w:fldCharType="begin"/>
      </w:r>
      <w:r>
        <w:rPr>
          <w:rFonts w:hint="default"/>
          <w:lang w:val="en-US"/>
        </w:rPr>
        <w:instrText xml:space="preserve"> HYPERLINK \l _Toc1492235737 </w:instrText>
      </w:r>
      <w:r>
        <w:rPr>
          <w:rFonts w:hint="default"/>
          <w:lang w:val="en-US"/>
        </w:rPr>
        <w:fldChar w:fldCharType="separate"/>
      </w:r>
      <w:r>
        <w:t>C</w:t>
      </w:r>
      <w:r>
        <w:rPr>
          <w:rFonts w:hint="default"/>
          <w:lang w:val="en-US"/>
        </w:rPr>
        <w:t>HAPTER 5</w:t>
      </w:r>
      <w:r>
        <w:tab/>
      </w:r>
      <w:r>
        <w:fldChar w:fldCharType="begin"/>
      </w:r>
      <w:r>
        <w:instrText xml:space="preserve"> PAGEREF _Toc1492235737 \h </w:instrText>
      </w:r>
      <w:r>
        <w:fldChar w:fldCharType="separate"/>
      </w:r>
      <w:r>
        <w:t>7</w:t>
      </w:r>
      <w:r>
        <w:fldChar w:fldCharType="end"/>
      </w:r>
      <w:r>
        <w:rPr>
          <w:rFonts w:hint="default"/>
          <w:lang w:val="en-US"/>
        </w:rPr>
        <w:fldChar w:fldCharType="end"/>
      </w:r>
    </w:p>
    <w:p>
      <w:pPr>
        <w:pStyle w:val="144"/>
        <w:tabs>
          <w:tab w:val="right" w:leader="dot" w:pos="8306"/>
        </w:tabs>
      </w:pPr>
      <w:r>
        <w:rPr>
          <w:rFonts w:hint="default"/>
          <w:lang w:val="en-US"/>
        </w:rPr>
        <w:fldChar w:fldCharType="begin"/>
      </w:r>
      <w:r>
        <w:rPr>
          <w:rFonts w:hint="default"/>
          <w:lang w:val="en-US"/>
        </w:rPr>
        <w:instrText xml:space="preserve"> HYPERLINK \l _Toc868356234 </w:instrText>
      </w:r>
      <w:r>
        <w:rPr>
          <w:rFonts w:hint="default"/>
          <w:lang w:val="en-US"/>
        </w:rPr>
        <w:fldChar w:fldCharType="separate"/>
      </w:r>
      <w:r>
        <w:rPr>
          <w:rFonts w:hint="default"/>
          <w:lang w:val="en-US"/>
        </w:rPr>
        <w:t xml:space="preserve">Chapter 5: </w:t>
      </w:r>
      <w:r>
        <w:t>Internet and Safety</w:t>
      </w:r>
      <w:r>
        <w:tab/>
      </w:r>
      <w:r>
        <w:fldChar w:fldCharType="begin"/>
      </w:r>
      <w:r>
        <w:instrText xml:space="preserve"> PAGEREF _Toc868356234 \h </w:instrText>
      </w:r>
      <w:r>
        <w:fldChar w:fldCharType="separate"/>
      </w:r>
      <w:r>
        <w:t>7</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_Toc971064750 </w:instrText>
      </w:r>
      <w:r>
        <w:rPr>
          <w:rFonts w:hint="default"/>
          <w:lang w:val="en-US"/>
        </w:rPr>
        <w:fldChar w:fldCharType="separate"/>
      </w:r>
      <w:r>
        <w:t>5.1 What is the Internet?</w:t>
      </w:r>
      <w:r>
        <w:tab/>
      </w:r>
      <w:r>
        <w:fldChar w:fldCharType="begin"/>
      </w:r>
      <w:r>
        <w:instrText xml:space="preserve"> PAGEREF _Toc971064750 \h </w:instrText>
      </w:r>
      <w:r>
        <w:fldChar w:fldCharType="separate"/>
      </w:r>
      <w:r>
        <w:t>7</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_Toc1034059991 </w:instrText>
      </w:r>
      <w:r>
        <w:rPr>
          <w:rFonts w:hint="default"/>
          <w:lang w:val="en-US"/>
        </w:rPr>
        <w:fldChar w:fldCharType="separate"/>
      </w:r>
      <w:r>
        <w:t>5.2 Basic Internet Services</w:t>
      </w:r>
      <w:r>
        <w:tab/>
      </w:r>
      <w:r>
        <w:fldChar w:fldCharType="begin"/>
      </w:r>
      <w:r>
        <w:instrText xml:space="preserve"> PAGEREF _Toc1034059991 \h </w:instrText>
      </w:r>
      <w:r>
        <w:fldChar w:fldCharType="separate"/>
      </w:r>
      <w:r>
        <w:t>7</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_Toc1544323882 </w:instrText>
      </w:r>
      <w:r>
        <w:rPr>
          <w:rFonts w:hint="default"/>
          <w:lang w:val="en-US"/>
        </w:rPr>
        <w:fldChar w:fldCharType="separate"/>
      </w:r>
      <w:r>
        <w:t>5.3 How to Connect to the Internet</w:t>
      </w:r>
      <w:r>
        <w:tab/>
      </w:r>
      <w:r>
        <w:fldChar w:fldCharType="begin"/>
      </w:r>
      <w:r>
        <w:instrText xml:space="preserve"> PAGEREF _Toc1544323882 \h </w:instrText>
      </w:r>
      <w:r>
        <w:fldChar w:fldCharType="separate"/>
      </w:r>
      <w:r>
        <w:t>7</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_Toc676509113 </w:instrText>
      </w:r>
      <w:r>
        <w:rPr>
          <w:rFonts w:hint="default"/>
          <w:lang w:val="en-US"/>
        </w:rPr>
        <w:fldChar w:fldCharType="separate"/>
      </w:r>
      <w:r>
        <w:rPr>
          <w:szCs w:val="21"/>
        </w:rPr>
        <w:t>5.4 Cyber Safety Tips</w:t>
      </w:r>
      <w:r>
        <w:tab/>
      </w:r>
      <w:r>
        <w:fldChar w:fldCharType="begin"/>
      </w:r>
      <w:r>
        <w:instrText xml:space="preserve"> PAGEREF _Toc676509113 \h </w:instrText>
      </w:r>
      <w:r>
        <w:fldChar w:fldCharType="separate"/>
      </w:r>
      <w:r>
        <w:t>7</w:t>
      </w:r>
      <w:r>
        <w:fldChar w:fldCharType="end"/>
      </w:r>
      <w:r>
        <w:rPr>
          <w:rFonts w:hint="default"/>
          <w:lang w:val="en-US"/>
        </w:rPr>
        <w:fldChar w:fldCharType="end"/>
      </w:r>
    </w:p>
    <w:p>
      <w:pPr>
        <w:pStyle w:val="145"/>
        <w:tabs>
          <w:tab w:val="right" w:leader="dot" w:pos="8306"/>
        </w:tabs>
      </w:pPr>
      <w:r>
        <w:rPr>
          <w:rFonts w:hint="default"/>
          <w:lang w:val="en-US"/>
        </w:rPr>
        <w:fldChar w:fldCharType="begin"/>
      </w:r>
      <w:r>
        <w:rPr>
          <w:rFonts w:hint="default"/>
          <w:lang w:val="en-US"/>
        </w:rPr>
        <w:instrText xml:space="preserve"> HYPERLINK \l _Toc1840574821 </w:instrText>
      </w:r>
      <w:r>
        <w:rPr>
          <w:rFonts w:hint="default"/>
          <w:lang w:val="en-US"/>
        </w:rPr>
        <w:fldChar w:fldCharType="separate"/>
      </w:r>
      <w:r>
        <w:t>5.5 Positive Uses of the Internet</w:t>
      </w:r>
      <w:r>
        <w:tab/>
      </w:r>
      <w:r>
        <w:fldChar w:fldCharType="begin"/>
      </w:r>
      <w:r>
        <w:instrText xml:space="preserve"> PAGEREF _Toc1840574821 \h </w:instrText>
      </w:r>
      <w:r>
        <w:fldChar w:fldCharType="separate"/>
      </w:r>
      <w:r>
        <w:t>8</w:t>
      </w:r>
      <w:r>
        <w:fldChar w:fldCharType="end"/>
      </w:r>
      <w:r>
        <w:rPr>
          <w:rFonts w:hint="default"/>
          <w:lang w:val="en-US"/>
        </w:rPr>
        <w:fldChar w:fldCharType="end"/>
      </w:r>
    </w:p>
    <w:p>
      <w:pPr>
        <w:rPr>
          <w:rFonts w:hint="default"/>
          <w:lang w:val="en-US"/>
        </w:rPr>
      </w:pPr>
      <w:r>
        <w:rPr>
          <w:rFonts w:hint="default"/>
          <w:lang w:val="en-US"/>
        </w:rPr>
        <w:fldChar w:fldCharType="end"/>
      </w:r>
    </w:p>
    <w:p>
      <w:pPr>
        <w:pStyle w:val="85"/>
        <w:keepNext w:val="0"/>
        <w:keepLines w:val="0"/>
        <w:widowControl/>
        <w:suppressLineNumbers w:val="0"/>
        <w:spacing w:before="0" w:beforeAutospacing="1" w:after="0" w:afterAutospacing="1"/>
        <w:ind w:left="0" w:right="0"/>
      </w:pPr>
    </w:p>
    <w:p>
      <w:pPr>
        <w:rPr>
          <w:rFonts w:hint="default"/>
          <w:lang w:val="en-US"/>
        </w:rPr>
      </w:pPr>
    </w:p>
    <w:p>
      <w:pPr>
        <w:rPr>
          <w:rFonts w:hint="default"/>
          <w:lang w:val="en-US"/>
        </w:rPr>
      </w:pPr>
    </w:p>
    <w:p>
      <w:pPr>
        <w:rPr>
          <w:rFonts w:hint="default"/>
          <w:lang w:val="en-US"/>
        </w:rPr>
      </w:pPr>
    </w:p>
    <w:p>
      <w:pPr>
        <w:rPr>
          <w:rFonts w:hint="default"/>
          <w:lang w:val="en-US"/>
        </w:rPr>
        <w:sectPr>
          <w:headerReference r:id="rId3" w:type="default"/>
          <w:pgSz w:w="11906" w:h="16838"/>
          <w:pgMar w:top="1440" w:right="1800" w:bottom="1440" w:left="1800" w:header="720" w:footer="720" w:gutter="0"/>
          <w:pgNumType w:fmt="upperRoman"/>
          <w:cols w:space="720" w:num="1"/>
          <w:docGrid w:linePitch="360" w:charSpace="0"/>
        </w:sectPr>
      </w:pPr>
    </w:p>
    <w:p>
      <w:pPr>
        <w:pStyle w:val="2"/>
        <w:bidi w:val="0"/>
        <w:rPr>
          <w:rFonts w:hint="default"/>
          <w:lang w:val="en-US"/>
        </w:rPr>
      </w:pPr>
      <w:bookmarkStart w:id="3" w:name="_Toc806514830"/>
      <w:r>
        <w:rPr>
          <w:rFonts w:hint="default"/>
          <w:lang w:val="en-US"/>
        </w:rPr>
        <w:t>CHAPTER 1</w:t>
      </w:r>
      <w:bookmarkEnd w:id="3"/>
    </w:p>
    <w:p>
      <w:pPr>
        <w:pStyle w:val="4"/>
        <w:bidi w:val="0"/>
        <w:rPr>
          <w:rFonts w:hint="default"/>
          <w:lang w:val="en-US"/>
        </w:rPr>
      </w:pPr>
      <w:bookmarkStart w:id="4" w:name="_Toc602404335"/>
      <w:r>
        <w:rPr>
          <w:rFonts w:hint="default"/>
          <w:lang w:val="en-US"/>
        </w:rPr>
        <w:t>Chapter 1: Introduction to Computer</w:t>
      </w:r>
      <w:bookmarkEnd w:id="4"/>
    </w:p>
    <w:p>
      <w:pPr>
        <w:rPr>
          <w:rFonts w:hint="default"/>
          <w:lang w:val="en-US"/>
        </w:rPr>
      </w:pPr>
    </w:p>
    <w:p>
      <w:pPr>
        <w:pStyle w:val="5"/>
        <w:bidi w:val="0"/>
      </w:pPr>
      <w:bookmarkStart w:id="5" w:name="_Toc167281937"/>
      <w:r>
        <w:t>1.1 What is a Computer?</w:t>
      </w:r>
      <w:bookmarkEnd w:id="5"/>
    </w:p>
    <w:p>
      <w:pPr>
        <w:pStyle w:val="85"/>
        <w:keepNext w:val="0"/>
        <w:keepLines w:val="0"/>
        <w:widowControl/>
        <w:suppressLineNumbers w:val="0"/>
        <w:spacing w:before="0" w:beforeAutospacing="1" w:after="0" w:afterAutospacing="1"/>
        <w:ind w:left="0" w:right="0"/>
      </w:pPr>
      <w:r>
        <w:t>A computer is an electronic machine that receives input, processes data, stores information, and produces output. It follows a set of instructions known as a program.</w:t>
      </w:r>
    </w:p>
    <w:p>
      <w:pPr>
        <w:pStyle w:val="5"/>
        <w:bidi w:val="0"/>
      </w:pPr>
      <w:bookmarkStart w:id="6" w:name="_Toc280607146"/>
      <w:r>
        <w:t>1.2 Characteristics of a Computer</w:t>
      </w:r>
      <w:bookmarkEnd w:id="6"/>
    </w:p>
    <w:p>
      <w:pPr>
        <w:pStyle w:val="85"/>
        <w:keepNext w:val="0"/>
        <w:keepLines w:val="0"/>
        <w:widowControl/>
        <w:suppressLineNumbers w:val="0"/>
        <w:spacing w:before="0" w:beforeAutospacing="1" w:after="0" w:afterAutospacing="1"/>
        <w:ind w:left="720" w:right="0"/>
      </w:pPr>
      <w:r>
        <w:rPr>
          <w:rStyle w:val="92"/>
        </w:rPr>
        <w:t>Speed:</w:t>
      </w:r>
      <w:r>
        <w:t xml:space="preserve"> Performs millions of tasks in seconds.</w:t>
      </w:r>
    </w:p>
    <w:p>
      <w:pPr>
        <w:pStyle w:val="85"/>
        <w:keepNext w:val="0"/>
        <w:keepLines w:val="0"/>
        <w:widowControl/>
        <w:suppressLineNumbers w:val="0"/>
        <w:spacing w:before="0" w:beforeAutospacing="1" w:after="0" w:afterAutospacing="1"/>
        <w:ind w:left="720" w:right="0"/>
      </w:pPr>
      <w:r>
        <w:rPr>
          <w:rStyle w:val="92"/>
        </w:rPr>
        <w:t>Accuracy:</w:t>
      </w:r>
      <w:r>
        <w:t xml:space="preserve"> Performs calculations and operations correctly if programmed well.</w:t>
      </w:r>
    </w:p>
    <w:p>
      <w:pPr>
        <w:pStyle w:val="85"/>
        <w:keepNext w:val="0"/>
        <w:keepLines w:val="0"/>
        <w:widowControl/>
        <w:suppressLineNumbers w:val="0"/>
        <w:spacing w:before="0" w:beforeAutospacing="1" w:after="0" w:afterAutospacing="1"/>
        <w:ind w:left="720" w:right="0"/>
      </w:pPr>
      <w:r>
        <w:rPr>
          <w:rStyle w:val="92"/>
        </w:rPr>
        <w:t>Automation:</w:t>
      </w:r>
      <w:r>
        <w:t xml:space="preserve"> Can carry out tasks automatically once instructions are given.</w:t>
      </w:r>
    </w:p>
    <w:p>
      <w:pPr>
        <w:pStyle w:val="85"/>
        <w:keepNext w:val="0"/>
        <w:keepLines w:val="0"/>
        <w:widowControl/>
        <w:suppressLineNumbers w:val="0"/>
        <w:spacing w:before="0" w:beforeAutospacing="1" w:after="0" w:afterAutospacing="1"/>
        <w:ind w:left="720" w:right="0"/>
      </w:pPr>
      <w:r>
        <w:rPr>
          <w:rStyle w:val="92"/>
        </w:rPr>
        <w:t>Storage:</w:t>
      </w:r>
      <w:r>
        <w:t xml:space="preserve"> Can store huge amounts of data permanently or temporarily.</w:t>
      </w:r>
    </w:p>
    <w:p>
      <w:pPr>
        <w:pStyle w:val="5"/>
        <w:bidi w:val="0"/>
      </w:pPr>
      <w:bookmarkStart w:id="7" w:name="_Toc1187116753"/>
      <w:r>
        <w:t>1.3 Basic Functions of a Computer</w:t>
      </w:r>
      <w:bookmarkEnd w:id="7"/>
    </w:p>
    <w:p>
      <w:pPr>
        <w:pStyle w:val="85"/>
        <w:keepNext w:val="0"/>
        <w:keepLines w:val="0"/>
        <w:widowControl/>
        <w:suppressLineNumbers w:val="0"/>
        <w:spacing w:before="0" w:beforeAutospacing="1" w:after="0" w:afterAutospacing="1"/>
        <w:ind w:left="720" w:right="0"/>
      </w:pPr>
      <w:r>
        <w:rPr>
          <w:rStyle w:val="92"/>
        </w:rPr>
        <w:t>Input:</w:t>
      </w:r>
      <w:r>
        <w:t xml:space="preserve"> Data is entered (keyboard, mouse).</w:t>
      </w:r>
    </w:p>
    <w:p>
      <w:pPr>
        <w:pStyle w:val="85"/>
        <w:keepNext w:val="0"/>
        <w:keepLines w:val="0"/>
        <w:widowControl/>
        <w:suppressLineNumbers w:val="0"/>
        <w:spacing w:before="0" w:beforeAutospacing="1" w:after="0" w:afterAutospacing="1"/>
        <w:ind w:left="720" w:right="0"/>
      </w:pPr>
      <w:r>
        <w:rPr>
          <w:rStyle w:val="92"/>
        </w:rPr>
        <w:t>Processing:</w:t>
      </w:r>
      <w:r>
        <w:t xml:space="preserve"> CPU processes instructions.</w:t>
      </w:r>
    </w:p>
    <w:p>
      <w:pPr>
        <w:pStyle w:val="85"/>
        <w:keepNext w:val="0"/>
        <w:keepLines w:val="0"/>
        <w:widowControl/>
        <w:suppressLineNumbers w:val="0"/>
        <w:spacing w:before="0" w:beforeAutospacing="1" w:after="0" w:afterAutospacing="1"/>
        <w:ind w:left="720" w:right="0"/>
      </w:pPr>
      <w:r>
        <w:rPr>
          <w:rStyle w:val="92"/>
        </w:rPr>
        <w:t>Storage:</w:t>
      </w:r>
      <w:r>
        <w:t xml:space="preserve"> Data is saved (RAM, hard disk).</w:t>
      </w:r>
    </w:p>
    <w:p>
      <w:pPr>
        <w:pStyle w:val="85"/>
        <w:keepNext w:val="0"/>
        <w:keepLines w:val="0"/>
        <w:widowControl/>
        <w:suppressLineNumbers w:val="0"/>
        <w:spacing w:before="0" w:beforeAutospacing="1" w:after="0" w:afterAutospacing="1"/>
        <w:ind w:left="720" w:right="0"/>
      </w:pPr>
      <w:r>
        <w:rPr>
          <w:rStyle w:val="92"/>
        </w:rPr>
        <w:t>Output:</w:t>
      </w:r>
      <w:r>
        <w:t xml:space="preserve"> Results are shown (monitor, printer).</w:t>
      </w:r>
    </w:p>
    <w:p>
      <w:r>
        <w:br w:type="page"/>
      </w:r>
    </w:p>
    <w:p>
      <w:pPr>
        <w:pStyle w:val="85"/>
        <w:keepNext w:val="0"/>
        <w:keepLines w:val="0"/>
        <w:widowControl/>
        <w:suppressLineNumbers w:val="0"/>
        <w:spacing w:before="0" w:beforeAutospacing="1" w:after="0" w:afterAutospacing="1"/>
        <w:ind w:left="720" w:right="0"/>
      </w:pPr>
    </w:p>
    <w:p>
      <w:pPr>
        <w:pStyle w:val="5"/>
        <w:bidi w:val="0"/>
      </w:pPr>
      <w:bookmarkStart w:id="8" w:name="_Toc1932001997"/>
      <w:r>
        <w:t>1.4 Types of Computers</w:t>
      </w:r>
      <w:bookmarkEnd w:id="8"/>
    </w:p>
    <w:p>
      <w:pPr>
        <w:pStyle w:val="85"/>
        <w:keepNext w:val="0"/>
        <w:keepLines w:val="0"/>
        <w:widowControl/>
        <w:suppressLineNumbers w:val="0"/>
        <w:spacing w:before="0" w:beforeAutospacing="1" w:after="0" w:afterAutospacing="1"/>
        <w:ind w:left="720" w:right="0"/>
      </w:pPr>
      <w:r>
        <w:rPr>
          <w:rStyle w:val="92"/>
        </w:rPr>
        <w:t>Desktop:</w:t>
      </w:r>
      <w:r>
        <w:t xml:space="preserve"> Personal and office use.</w:t>
      </w:r>
    </w:p>
    <w:p>
      <w:pPr>
        <w:pStyle w:val="85"/>
        <w:keepNext w:val="0"/>
        <w:keepLines w:val="0"/>
        <w:widowControl/>
        <w:suppressLineNumbers w:val="0"/>
        <w:spacing w:before="0" w:beforeAutospacing="1" w:after="0" w:afterAutospacing="1"/>
        <w:ind w:left="720" w:right="0"/>
      </w:pPr>
      <w:r>
        <w:rPr>
          <w:rStyle w:val="92"/>
        </w:rPr>
        <w:t>Laptop:</w:t>
      </w:r>
      <w:r>
        <w:t xml:space="preserve"> Portable computer.</w:t>
      </w:r>
    </w:p>
    <w:p>
      <w:pPr>
        <w:pStyle w:val="85"/>
        <w:keepNext w:val="0"/>
        <w:keepLines w:val="0"/>
        <w:widowControl/>
        <w:suppressLineNumbers w:val="0"/>
        <w:spacing w:before="0" w:beforeAutospacing="1" w:after="0" w:afterAutospacing="1"/>
        <w:ind w:left="720" w:right="0"/>
      </w:pPr>
      <w:r>
        <w:rPr>
          <w:rStyle w:val="92"/>
        </w:rPr>
        <w:t>Tablet:</w:t>
      </w:r>
      <w:r>
        <w:t xml:space="preserve"> Touchscreen-based device.</w:t>
      </w:r>
    </w:p>
    <w:p>
      <w:pPr>
        <w:pStyle w:val="85"/>
        <w:keepNext w:val="0"/>
        <w:keepLines w:val="0"/>
        <w:widowControl/>
        <w:suppressLineNumbers w:val="0"/>
        <w:spacing w:before="0" w:beforeAutospacing="1" w:after="0" w:afterAutospacing="1"/>
        <w:ind w:left="720" w:right="0"/>
      </w:pPr>
      <w:r>
        <w:rPr>
          <w:rStyle w:val="92"/>
        </w:rPr>
        <w:t>Smartphone:</w:t>
      </w:r>
      <w:r>
        <w:t xml:space="preserve"> Mobile device with computing power.</w:t>
      </w:r>
    </w:p>
    <w:p>
      <w:pPr>
        <w:pStyle w:val="85"/>
        <w:keepNext w:val="0"/>
        <w:keepLines w:val="0"/>
        <w:widowControl/>
        <w:suppressLineNumbers w:val="0"/>
        <w:spacing w:before="0" w:beforeAutospacing="1" w:after="0" w:afterAutospacing="1"/>
        <w:ind w:left="720" w:right="0"/>
        <w:rPr>
          <w:rFonts w:hint="default"/>
          <w:lang w:val="en-US"/>
        </w:rPr>
      </w:pPr>
      <w:r>
        <w:rPr>
          <w:rStyle w:val="92"/>
        </w:rPr>
        <w:t>Embedded Systems:</w:t>
      </w:r>
      <w:r>
        <w:t xml:space="preserve"> Found in cars, appliances, etc</w:t>
      </w:r>
      <w:r>
        <w:rPr>
          <w:rFonts w:hint="default"/>
          <w:lang w:val="en-US"/>
        </w:rPr>
        <w:t>.</w:t>
      </w:r>
    </w:p>
    <w:p>
      <w:pPr>
        <w:pStyle w:val="5"/>
        <w:bidi w:val="0"/>
      </w:pPr>
      <w:bookmarkStart w:id="9" w:name="_Toc1632113664"/>
      <w:r>
        <w:t>1.5 Importance of Computers in Daily Life</w:t>
      </w:r>
      <w:bookmarkEnd w:id="9"/>
    </w:p>
    <w:p>
      <w:pPr>
        <w:pStyle w:val="85"/>
        <w:keepNext w:val="0"/>
        <w:keepLines w:val="0"/>
        <w:widowControl/>
        <w:suppressLineNumbers w:val="0"/>
        <w:spacing w:before="0" w:beforeAutospacing="1" w:after="0" w:afterAutospacing="1"/>
        <w:ind w:left="0" w:right="0"/>
      </w:pPr>
      <w:r>
        <w:t>Computers are used in:</w:t>
      </w:r>
    </w:p>
    <w:p>
      <w:pPr>
        <w:pStyle w:val="85"/>
        <w:keepNext w:val="0"/>
        <w:keepLines w:val="0"/>
        <w:widowControl/>
        <w:suppressLineNumbers w:val="0"/>
        <w:spacing w:before="0" w:beforeAutospacing="1" w:after="0" w:afterAutospacing="1"/>
        <w:ind w:left="720" w:right="0"/>
      </w:pPr>
      <w:r>
        <w:rPr>
          <w:rStyle w:val="92"/>
        </w:rPr>
        <w:t>Education:</w:t>
      </w:r>
      <w:r>
        <w:t xml:space="preserve"> Online learning, typing assignments.</w:t>
      </w:r>
    </w:p>
    <w:p>
      <w:pPr>
        <w:pStyle w:val="85"/>
        <w:keepNext w:val="0"/>
        <w:keepLines w:val="0"/>
        <w:widowControl/>
        <w:suppressLineNumbers w:val="0"/>
        <w:spacing w:before="0" w:beforeAutospacing="1" w:after="0" w:afterAutospacing="1"/>
        <w:ind w:left="720" w:right="0"/>
      </w:pPr>
      <w:r>
        <w:rPr>
          <w:rStyle w:val="92"/>
        </w:rPr>
        <w:t>Business:</w:t>
      </w:r>
      <w:r>
        <w:t xml:space="preserve"> Accounting, communication, inventory.</w:t>
      </w:r>
    </w:p>
    <w:p>
      <w:pPr>
        <w:pStyle w:val="85"/>
        <w:keepNext w:val="0"/>
        <w:keepLines w:val="0"/>
        <w:widowControl/>
        <w:suppressLineNumbers w:val="0"/>
        <w:spacing w:before="0" w:beforeAutospacing="1" w:after="0" w:afterAutospacing="1"/>
        <w:ind w:left="720" w:right="0"/>
      </w:pPr>
      <w:r>
        <w:rPr>
          <w:rStyle w:val="92"/>
        </w:rPr>
        <w:t>Healthcare:</w:t>
      </w:r>
      <w:r>
        <w:t xml:space="preserve"> Patient records, diagnostics.</w:t>
      </w:r>
    </w:p>
    <w:p>
      <w:pPr>
        <w:pStyle w:val="85"/>
        <w:keepNext w:val="0"/>
        <w:keepLines w:val="0"/>
        <w:widowControl/>
        <w:suppressLineNumbers w:val="0"/>
        <w:spacing w:before="0" w:beforeAutospacing="1" w:after="0" w:afterAutospacing="1"/>
        <w:ind w:left="720" w:right="0"/>
      </w:pPr>
      <w:r>
        <w:rPr>
          <w:rStyle w:val="92"/>
        </w:rPr>
        <w:t>Communication:</w:t>
      </w:r>
      <w:r>
        <w:t xml:space="preserve"> Emails, chats, social media.</w:t>
      </w:r>
    </w:p>
    <w:p>
      <w:pPr>
        <w:pStyle w:val="85"/>
        <w:keepNext w:val="0"/>
        <w:keepLines w:val="0"/>
        <w:widowControl/>
        <w:suppressLineNumbers w:val="0"/>
        <w:spacing w:before="0" w:beforeAutospacing="1" w:after="0" w:afterAutospacing="1"/>
        <w:ind w:left="720" w:right="0"/>
      </w:pPr>
      <w:r>
        <w:rPr>
          <w:rStyle w:val="92"/>
        </w:rPr>
        <w:t>Entertainment:</w:t>
      </w:r>
      <w:r>
        <w:t xml:space="preserve"> Games, music, movies.</w:t>
      </w:r>
    </w:p>
    <w:p>
      <w:pPr>
        <w:keepNext w:val="0"/>
        <w:keepLines w:val="0"/>
        <w:widowControl/>
        <w:numPr>
          <w:ilvl w:val="0"/>
          <w:numId w:val="11"/>
        </w:numPr>
        <w:suppressLineNumbers w:val="0"/>
        <w:spacing w:before="0" w:beforeAutospacing="1" w:after="0" w:afterAutospacing="1"/>
        <w:ind w:left="1440" w:hanging="360"/>
      </w:pPr>
    </w:p>
    <w:p>
      <w:r>
        <w:br w:type="page"/>
      </w:r>
    </w:p>
    <w:p>
      <w:pPr>
        <w:pStyle w:val="2"/>
        <w:bidi w:val="0"/>
        <w:rPr>
          <w:rFonts w:hint="default"/>
          <w:lang w:val="en-US"/>
        </w:rPr>
      </w:pPr>
      <w:bookmarkStart w:id="10" w:name="_Toc90364363"/>
      <w:r>
        <w:rPr>
          <w:rFonts w:hint="default"/>
          <w:lang w:val="en-US"/>
        </w:rPr>
        <w:t>CHAPTER 2</w:t>
      </w:r>
      <w:bookmarkEnd w:id="10"/>
    </w:p>
    <w:p>
      <w:pPr>
        <w:pStyle w:val="4"/>
        <w:bidi w:val="0"/>
        <w:rPr>
          <w:rFonts w:hint="default"/>
          <w:lang w:val="en-US"/>
        </w:rPr>
      </w:pPr>
      <w:bookmarkStart w:id="11" w:name="_Toc2050455252"/>
      <w:r>
        <w:rPr>
          <w:rFonts w:hint="default"/>
          <w:lang w:val="en-US"/>
        </w:rPr>
        <w:t>Chapter 2: Hardware and Software</w:t>
      </w:r>
      <w:bookmarkEnd w:id="11"/>
    </w:p>
    <w:p>
      <w:pPr>
        <w:rPr>
          <w:rFonts w:hint="default"/>
          <w:lang w:val="en-US"/>
        </w:rPr>
      </w:pPr>
    </w:p>
    <w:p>
      <w:pPr>
        <w:rPr>
          <w:rFonts w:hint="default"/>
          <w:lang w:val="en-US"/>
        </w:rPr>
      </w:pPr>
    </w:p>
    <w:p>
      <w:pPr>
        <w:pStyle w:val="5"/>
        <w:bidi w:val="0"/>
      </w:pPr>
      <w:bookmarkStart w:id="12" w:name="_Toc433805682"/>
      <w:r>
        <w:t>2.1 What is Hardware?</w:t>
      </w:r>
      <w:bookmarkEnd w:id="12"/>
    </w:p>
    <w:p>
      <w:pPr>
        <w:pStyle w:val="85"/>
        <w:keepNext w:val="0"/>
        <w:keepLines w:val="0"/>
        <w:widowControl/>
        <w:suppressLineNumbers w:val="0"/>
        <w:spacing w:before="0" w:beforeAutospacing="1" w:after="0" w:afterAutospacing="1"/>
        <w:ind w:left="0" w:right="0"/>
      </w:pPr>
      <w:r>
        <w:t>Hardware refers to the physical parts of a computer. Examples include:</w:t>
      </w:r>
    </w:p>
    <w:p>
      <w:pPr>
        <w:keepNext w:val="0"/>
        <w:keepLines w:val="0"/>
        <w:widowControl/>
        <w:numPr>
          <w:ilvl w:val="0"/>
          <w:numId w:val="12"/>
        </w:numPr>
        <w:suppressLineNumbers w:val="0"/>
        <w:spacing w:before="0" w:beforeAutospacing="1" w:after="0" w:afterAutospacing="1"/>
        <w:ind w:left="1440" w:hanging="360"/>
      </w:pPr>
    </w:p>
    <w:p>
      <w:pPr>
        <w:pStyle w:val="85"/>
        <w:keepNext w:val="0"/>
        <w:keepLines w:val="0"/>
        <w:widowControl/>
        <w:suppressLineNumbers w:val="0"/>
        <w:spacing w:before="0" w:beforeAutospacing="1" w:after="0" w:afterAutospacing="1"/>
        <w:ind w:left="720" w:right="0"/>
      </w:pPr>
      <w:r>
        <w:rPr>
          <w:rStyle w:val="92"/>
        </w:rPr>
        <w:t>Monitor:</w:t>
      </w:r>
      <w:r>
        <w:t xml:space="preserve"> Displays visuals.</w:t>
      </w:r>
    </w:p>
    <w:p>
      <w:pPr>
        <w:pStyle w:val="85"/>
        <w:keepNext w:val="0"/>
        <w:keepLines w:val="0"/>
        <w:widowControl/>
        <w:suppressLineNumbers w:val="0"/>
        <w:spacing w:before="0" w:beforeAutospacing="1" w:after="0" w:afterAutospacing="1"/>
        <w:ind w:left="720" w:right="0"/>
      </w:pPr>
      <w:r>
        <w:rPr>
          <w:rStyle w:val="92"/>
        </w:rPr>
        <w:t>Keyboard:</w:t>
      </w:r>
      <w:r>
        <w:t xml:space="preserve"> Inputs text.</w:t>
      </w:r>
    </w:p>
    <w:p>
      <w:pPr>
        <w:pStyle w:val="85"/>
        <w:keepNext w:val="0"/>
        <w:keepLines w:val="0"/>
        <w:widowControl/>
        <w:suppressLineNumbers w:val="0"/>
        <w:spacing w:before="0" w:beforeAutospacing="1" w:after="0" w:afterAutospacing="1"/>
        <w:ind w:left="720" w:right="0"/>
      </w:pPr>
      <w:r>
        <w:rPr>
          <w:rStyle w:val="92"/>
        </w:rPr>
        <w:t>Mouse:</w:t>
      </w:r>
      <w:r>
        <w:t xml:space="preserve"> Navigates interface.</w:t>
      </w:r>
    </w:p>
    <w:p>
      <w:pPr>
        <w:pStyle w:val="85"/>
        <w:keepNext w:val="0"/>
        <w:keepLines w:val="0"/>
        <w:widowControl/>
        <w:suppressLineNumbers w:val="0"/>
        <w:spacing w:before="0" w:beforeAutospacing="1" w:after="0" w:afterAutospacing="1"/>
        <w:ind w:left="720" w:right="0"/>
      </w:pPr>
      <w:r>
        <w:rPr>
          <w:rStyle w:val="92"/>
        </w:rPr>
        <w:t>CPU (Central Processing Unit):</w:t>
      </w:r>
      <w:r>
        <w:t xml:space="preserve"> Processes instructions.</w:t>
      </w:r>
    </w:p>
    <w:p>
      <w:pPr>
        <w:pStyle w:val="85"/>
        <w:keepNext w:val="0"/>
        <w:keepLines w:val="0"/>
        <w:widowControl/>
        <w:suppressLineNumbers w:val="0"/>
        <w:spacing w:before="0" w:beforeAutospacing="1" w:after="0" w:afterAutospacing="1"/>
        <w:ind w:left="720" w:right="0"/>
      </w:pPr>
      <w:r>
        <w:rPr>
          <w:rStyle w:val="92"/>
        </w:rPr>
        <w:t>RAM (Random Access Memory):</w:t>
      </w:r>
      <w:r>
        <w:t xml:space="preserve"> Temporary storage for running programs.</w:t>
      </w:r>
    </w:p>
    <w:p>
      <w:pPr>
        <w:pStyle w:val="85"/>
        <w:keepNext w:val="0"/>
        <w:keepLines w:val="0"/>
        <w:widowControl/>
        <w:suppressLineNumbers w:val="0"/>
        <w:spacing w:before="0" w:beforeAutospacing="1" w:after="0" w:afterAutospacing="1"/>
        <w:ind w:left="720" w:right="0"/>
      </w:pPr>
      <w:r>
        <w:rPr>
          <w:rStyle w:val="92"/>
        </w:rPr>
        <w:t>Hard Drive/SSD:</w:t>
      </w:r>
      <w:r>
        <w:t xml:space="preserve"> Permanent storage.</w:t>
      </w:r>
    </w:p>
    <w:p>
      <w:pPr>
        <w:pStyle w:val="5"/>
        <w:bidi w:val="0"/>
      </w:pPr>
      <w:bookmarkStart w:id="13" w:name="_Toc928700234"/>
      <w:r>
        <w:t>2.2 What is Software?</w:t>
      </w:r>
      <w:bookmarkEnd w:id="13"/>
    </w:p>
    <w:p>
      <w:pPr>
        <w:pStyle w:val="85"/>
        <w:keepNext w:val="0"/>
        <w:keepLines w:val="0"/>
        <w:widowControl/>
        <w:suppressLineNumbers w:val="0"/>
        <w:spacing w:before="0" w:beforeAutospacing="1" w:after="0" w:afterAutospacing="1"/>
        <w:ind w:left="0" w:right="0"/>
      </w:pPr>
      <w:r>
        <w:t>Software is the collection of programs or instructions that tell the hardware what to do.</w:t>
      </w:r>
    </w:p>
    <w:p>
      <w:pPr>
        <w:pStyle w:val="85"/>
        <w:keepNext w:val="0"/>
        <w:keepLines w:val="0"/>
        <w:widowControl/>
        <w:suppressLineNumbers w:val="0"/>
        <w:spacing w:before="0" w:beforeAutospacing="1" w:after="0" w:afterAutospacing="1"/>
        <w:ind w:left="720" w:right="0"/>
      </w:pPr>
      <w:r>
        <w:rPr>
          <w:rStyle w:val="92"/>
        </w:rPr>
        <w:t>System Software:</w:t>
      </w:r>
      <w:r>
        <w:t xml:space="preserve"> Manages hardware (e.g., Windows, Linux).</w:t>
      </w:r>
    </w:p>
    <w:p>
      <w:pPr>
        <w:pStyle w:val="85"/>
        <w:keepNext w:val="0"/>
        <w:keepLines w:val="0"/>
        <w:widowControl/>
        <w:suppressLineNumbers w:val="0"/>
        <w:spacing w:before="0" w:beforeAutospacing="1" w:after="0" w:afterAutospacing="1"/>
        <w:ind w:left="720" w:right="0"/>
      </w:pPr>
      <w:r>
        <w:rPr>
          <w:rStyle w:val="92"/>
        </w:rPr>
        <w:t>Application Software:</w:t>
      </w:r>
      <w:r>
        <w:t xml:space="preserve"> Used to perform tasks (e.g., Word, Excel, browser).</w:t>
      </w:r>
    </w:p>
    <w:p>
      <w:pPr>
        <w:pStyle w:val="85"/>
        <w:keepNext w:val="0"/>
        <w:keepLines w:val="0"/>
        <w:widowControl/>
        <w:suppressLineNumbers w:val="0"/>
        <w:spacing w:before="0" w:beforeAutospacing="1" w:after="0" w:afterAutospacing="1"/>
        <w:ind w:left="720" w:right="0"/>
        <w:rPr>
          <w:rFonts w:hint="default"/>
          <w:lang w:val="en-US"/>
        </w:rPr>
      </w:pPr>
      <w:r>
        <w:rPr>
          <w:rStyle w:val="92"/>
        </w:rPr>
        <w:t>Utility Software:</w:t>
      </w:r>
      <w:r>
        <w:t xml:space="preserve"> Performs maintenance tasks (e.g., antivirus, file managers)</w:t>
      </w:r>
      <w:r>
        <w:rPr>
          <w:rFonts w:hint="default"/>
          <w:lang w:val="en-US"/>
        </w:rPr>
        <w:t>.</w:t>
      </w:r>
    </w:p>
    <w:p>
      <w:pPr>
        <w:pStyle w:val="5"/>
        <w:bidi w:val="0"/>
      </w:pPr>
      <w:bookmarkStart w:id="14" w:name="_Toc543698298"/>
      <w:r>
        <w:t>2.3 Relationship Between Hardware and Software</w:t>
      </w:r>
      <w:bookmarkEnd w:id="14"/>
    </w:p>
    <w:p>
      <w:pPr>
        <w:pStyle w:val="85"/>
        <w:keepNext w:val="0"/>
        <w:keepLines w:val="0"/>
        <w:widowControl/>
        <w:suppressLineNumbers w:val="0"/>
        <w:spacing w:before="0" w:beforeAutospacing="1" w:after="0" w:afterAutospacing="1"/>
        <w:ind w:left="0" w:right="0"/>
      </w:pPr>
      <w:r>
        <w:t>Hardware needs software to function, and software needs hardware to run. They work hand in hand—like the body (hardware) and the mind (software).</w:t>
      </w:r>
    </w:p>
    <w:p>
      <w:pPr>
        <w:pStyle w:val="5"/>
        <w:bidi w:val="0"/>
      </w:pPr>
      <w:bookmarkStart w:id="15" w:name="_Toc835489193"/>
      <w:r>
        <w:t>2.4 Input and Output Devices</w:t>
      </w:r>
      <w:bookmarkEnd w:id="15"/>
    </w:p>
    <w:p>
      <w:pPr>
        <w:pStyle w:val="85"/>
        <w:keepNext w:val="0"/>
        <w:keepLines w:val="0"/>
        <w:widowControl/>
        <w:suppressLineNumbers w:val="0"/>
        <w:spacing w:before="0" w:beforeAutospacing="1" w:after="0" w:afterAutospacing="1"/>
        <w:ind w:left="720" w:right="0"/>
      </w:pPr>
      <w:r>
        <w:rPr>
          <w:rStyle w:val="92"/>
        </w:rPr>
        <w:t>Input Devices:</w:t>
      </w:r>
      <w:r>
        <w:t xml:space="preserve"> Keyboard, mouse, scanner, microphone.</w:t>
      </w:r>
    </w:p>
    <w:p>
      <w:pPr>
        <w:pStyle w:val="85"/>
        <w:keepNext w:val="0"/>
        <w:keepLines w:val="0"/>
        <w:widowControl/>
        <w:suppressLineNumbers w:val="0"/>
        <w:spacing w:before="0" w:beforeAutospacing="1" w:after="0" w:afterAutospacing="1"/>
        <w:ind w:left="720" w:right="0"/>
      </w:pPr>
      <w:r>
        <w:rPr>
          <w:rStyle w:val="92"/>
        </w:rPr>
        <w:t>Output Devices:</w:t>
      </w:r>
      <w:r>
        <w:t xml:space="preserve"> Monitor, printer, speakers, projectors.</w:t>
      </w:r>
    </w:p>
    <w:p>
      <w:pPr>
        <w:keepNext w:val="0"/>
        <w:keepLines w:val="0"/>
        <w:widowControl/>
        <w:numPr>
          <w:ilvl w:val="0"/>
          <w:numId w:val="13"/>
        </w:numPr>
        <w:suppressLineNumbers w:val="0"/>
        <w:spacing w:before="0" w:beforeAutospacing="1" w:after="0" w:afterAutospacing="1"/>
        <w:ind w:left="1440" w:hanging="360"/>
      </w:pPr>
    </w:p>
    <w:p>
      <w:r>
        <w:br w:type="page"/>
      </w:r>
    </w:p>
    <w:p>
      <w:pPr>
        <w:pStyle w:val="2"/>
        <w:bidi w:val="0"/>
        <w:rPr>
          <w:rFonts w:hint="default"/>
          <w:lang w:val="en-US"/>
        </w:rPr>
      </w:pPr>
      <w:bookmarkStart w:id="16" w:name="_Toc682303657"/>
      <w:r>
        <w:rPr>
          <w:rFonts w:hint="default"/>
          <w:lang w:val="en-US"/>
        </w:rPr>
        <w:t>CHAPTER 3</w:t>
      </w:r>
      <w:bookmarkEnd w:id="16"/>
    </w:p>
    <w:p>
      <w:pPr>
        <w:pStyle w:val="4"/>
        <w:bidi w:val="0"/>
        <w:rPr>
          <w:rFonts w:hint="eastAsia" w:asciiTheme="minorEastAsia" w:hAnsiTheme="minorEastAsia" w:eastAsiaTheme="minorEastAsia" w:cstheme="minorEastAsia"/>
          <w:lang w:val="en-US"/>
        </w:rPr>
      </w:pPr>
      <w:bookmarkStart w:id="17" w:name="_Toc554388702"/>
      <w:r>
        <w:rPr>
          <w:rFonts w:hint="default" w:asciiTheme="minorEastAsia" w:hAnsiTheme="minorEastAsia" w:eastAsiaTheme="minorEastAsia" w:cstheme="minorEastAsia"/>
          <w:lang w:val="en-US"/>
        </w:rPr>
        <w:t xml:space="preserve">Chapter 3: </w:t>
      </w:r>
      <w:r>
        <w:rPr>
          <w:rFonts w:hint="eastAsia" w:asciiTheme="minorEastAsia" w:hAnsiTheme="minorEastAsia" w:eastAsiaTheme="minorEastAsia" w:cstheme="minorEastAsia"/>
          <w:lang w:val="en-US"/>
        </w:rPr>
        <w:t>Operating System</w:t>
      </w:r>
      <w:bookmarkEnd w:id="17"/>
    </w:p>
    <w:p>
      <w:pPr>
        <w:pStyle w:val="5"/>
        <w:bidi w:val="0"/>
      </w:pPr>
      <w:bookmarkStart w:id="18" w:name="_Toc760850545"/>
      <w:r>
        <w:t>3.1 What is an Operating System?</w:t>
      </w:r>
      <w:bookmarkEnd w:id="18"/>
    </w:p>
    <w:p>
      <w:pPr>
        <w:pStyle w:val="85"/>
        <w:keepNext w:val="0"/>
        <w:keepLines w:val="0"/>
        <w:widowControl/>
        <w:suppressLineNumbers w:val="0"/>
        <w:spacing w:before="0" w:beforeAutospacing="1" w:after="0" w:afterAutospacing="1"/>
        <w:ind w:left="0" w:right="0"/>
      </w:pPr>
      <w:r>
        <w:t>An OS is a software that acts as a bridge between the user and hardware. It helps manage files, applications, and system resources.</w:t>
      </w:r>
    </w:p>
    <w:p>
      <w:pPr>
        <w:pStyle w:val="5"/>
        <w:bidi w:val="0"/>
      </w:pPr>
      <w:bookmarkStart w:id="19" w:name="_Toc928563257"/>
      <w:r>
        <w:t>3.2 Functions of an Operating System</w:t>
      </w:r>
      <w:bookmarkEnd w:id="19"/>
    </w:p>
    <w:p>
      <w:pPr>
        <w:pStyle w:val="85"/>
        <w:keepNext w:val="0"/>
        <w:keepLines w:val="0"/>
        <w:widowControl/>
        <w:suppressLineNumbers w:val="0"/>
        <w:spacing w:before="0" w:beforeAutospacing="1" w:after="0" w:afterAutospacing="1"/>
        <w:ind w:left="720" w:right="0"/>
      </w:pPr>
      <w:r>
        <w:t>File management</w:t>
      </w:r>
    </w:p>
    <w:p>
      <w:pPr>
        <w:pStyle w:val="85"/>
        <w:keepNext w:val="0"/>
        <w:keepLines w:val="0"/>
        <w:widowControl/>
        <w:suppressLineNumbers w:val="0"/>
        <w:spacing w:before="0" w:beforeAutospacing="1" w:after="0" w:afterAutospacing="1"/>
        <w:ind w:left="720" w:right="0"/>
      </w:pPr>
      <w:r>
        <w:t>Memory management</w:t>
      </w:r>
    </w:p>
    <w:p>
      <w:pPr>
        <w:pStyle w:val="85"/>
        <w:keepNext w:val="0"/>
        <w:keepLines w:val="0"/>
        <w:widowControl/>
        <w:suppressLineNumbers w:val="0"/>
        <w:spacing w:before="0" w:beforeAutospacing="1" w:after="0" w:afterAutospacing="1"/>
        <w:ind w:left="720" w:right="0"/>
      </w:pPr>
      <w:r>
        <w:t>Task scheduling</w:t>
      </w:r>
    </w:p>
    <w:p>
      <w:pPr>
        <w:pStyle w:val="85"/>
        <w:keepNext w:val="0"/>
        <w:keepLines w:val="0"/>
        <w:widowControl/>
        <w:suppressLineNumbers w:val="0"/>
        <w:spacing w:before="0" w:beforeAutospacing="1" w:after="0" w:afterAutospacing="1"/>
        <w:ind w:left="720" w:right="0"/>
      </w:pPr>
      <w:r>
        <w:t>User interface (Graphical or Command-line)</w:t>
      </w:r>
    </w:p>
    <w:p>
      <w:pPr>
        <w:pStyle w:val="85"/>
        <w:keepNext w:val="0"/>
        <w:keepLines w:val="0"/>
        <w:widowControl/>
        <w:suppressLineNumbers w:val="0"/>
        <w:spacing w:before="0" w:beforeAutospacing="1" w:after="0" w:afterAutospacing="1"/>
        <w:ind w:left="720" w:right="0"/>
      </w:pPr>
      <w:r>
        <w:t>Device management (printers, USBs)</w:t>
      </w:r>
    </w:p>
    <w:p>
      <w:pPr>
        <w:pStyle w:val="5"/>
        <w:bidi w:val="0"/>
      </w:pPr>
      <w:bookmarkStart w:id="20" w:name="_Toc2095653326"/>
      <w:r>
        <w:t>3.3 Examples of Operating Systems</w:t>
      </w:r>
      <w:bookmarkEnd w:id="20"/>
    </w:p>
    <w:p>
      <w:pPr>
        <w:pStyle w:val="85"/>
        <w:keepNext w:val="0"/>
        <w:keepLines w:val="0"/>
        <w:widowControl/>
        <w:suppressLineNumbers w:val="0"/>
        <w:spacing w:before="0" w:beforeAutospacing="1" w:after="0" w:afterAutospacing="1"/>
        <w:ind w:left="720" w:right="0"/>
      </w:pPr>
      <w:r>
        <w:rPr>
          <w:rStyle w:val="92"/>
        </w:rPr>
        <w:t>Windows:</w:t>
      </w:r>
      <w:r>
        <w:t xml:space="preserve"> Common in schools and businesses.</w:t>
      </w:r>
    </w:p>
    <w:p>
      <w:pPr>
        <w:pStyle w:val="85"/>
        <w:keepNext w:val="0"/>
        <w:keepLines w:val="0"/>
        <w:widowControl/>
        <w:suppressLineNumbers w:val="0"/>
        <w:spacing w:before="0" w:beforeAutospacing="1" w:after="0" w:afterAutospacing="1"/>
        <w:ind w:left="720" w:right="0"/>
      </w:pPr>
      <w:r>
        <w:rPr>
          <w:rStyle w:val="92"/>
        </w:rPr>
        <w:t>Linux:</w:t>
      </w:r>
      <w:r>
        <w:t xml:space="preserve"> Free and open-source, used in programming and servers.</w:t>
      </w:r>
    </w:p>
    <w:p>
      <w:pPr>
        <w:pStyle w:val="85"/>
        <w:keepNext w:val="0"/>
        <w:keepLines w:val="0"/>
        <w:widowControl/>
        <w:suppressLineNumbers w:val="0"/>
        <w:spacing w:before="0" w:beforeAutospacing="1" w:after="0" w:afterAutospacing="1"/>
        <w:ind w:left="720" w:right="0"/>
      </w:pPr>
      <w:r>
        <w:rPr>
          <w:rStyle w:val="92"/>
        </w:rPr>
        <w:t>macOS:</w:t>
      </w:r>
      <w:r>
        <w:t xml:space="preserve"> Found in Apple computers.</w:t>
      </w:r>
    </w:p>
    <w:p>
      <w:pPr>
        <w:pStyle w:val="85"/>
        <w:keepNext w:val="0"/>
        <w:keepLines w:val="0"/>
        <w:widowControl/>
        <w:suppressLineNumbers w:val="0"/>
        <w:spacing w:before="0" w:beforeAutospacing="1" w:after="0" w:afterAutospacing="1"/>
        <w:ind w:left="720" w:right="0"/>
      </w:pPr>
      <w:r>
        <w:rPr>
          <w:rStyle w:val="92"/>
        </w:rPr>
        <w:t>Android:</w:t>
      </w:r>
      <w:r>
        <w:t xml:space="preserve"> Used in smartphones and tablets.</w:t>
      </w:r>
    </w:p>
    <w:p>
      <w:pPr>
        <w:pStyle w:val="5"/>
        <w:bidi w:val="0"/>
      </w:pPr>
      <w:bookmarkStart w:id="21" w:name="_Toc182628879"/>
      <w:r>
        <w:t>3.4 User Interfaces</w:t>
      </w:r>
      <w:bookmarkEnd w:id="21"/>
    </w:p>
    <w:p>
      <w:pPr>
        <w:pStyle w:val="85"/>
        <w:keepNext w:val="0"/>
        <w:keepLines w:val="0"/>
        <w:widowControl/>
        <w:suppressLineNumbers w:val="0"/>
        <w:spacing w:before="0" w:beforeAutospacing="1" w:after="0" w:afterAutospacing="1"/>
        <w:ind w:left="720" w:right="0"/>
      </w:pPr>
      <w:r>
        <w:rPr>
          <w:rStyle w:val="92"/>
        </w:rPr>
        <w:t>GUI (Graphical User Interface):</w:t>
      </w:r>
      <w:r>
        <w:t xml:space="preserve"> Mouse-based, visual (Windows, Ubuntu).</w:t>
      </w:r>
    </w:p>
    <w:p>
      <w:pPr>
        <w:pStyle w:val="85"/>
        <w:keepNext w:val="0"/>
        <w:keepLines w:val="0"/>
        <w:widowControl/>
        <w:suppressLineNumbers w:val="0"/>
        <w:spacing w:before="0" w:beforeAutospacing="1" w:after="0" w:afterAutospacing="1"/>
        <w:ind w:left="720" w:right="0"/>
      </w:pPr>
      <w:r>
        <w:rPr>
          <w:rStyle w:val="92"/>
        </w:rPr>
        <w:t>CLI (Command Line Interface):</w:t>
      </w:r>
      <w:r>
        <w:t xml:space="preserve"> Text-based commands (Linux terminal, CMD).</w:t>
      </w:r>
    </w:p>
    <w:p>
      <w:pPr>
        <w:pStyle w:val="2"/>
        <w:bidi w:val="0"/>
        <w:rPr>
          <w:rFonts w:hint="default"/>
          <w:lang w:val="en-US"/>
        </w:rPr>
      </w:pPr>
      <w:r>
        <w:br w:type="page"/>
      </w:r>
    </w:p>
    <w:p>
      <w:pPr>
        <w:keepNext w:val="0"/>
        <w:keepLines w:val="0"/>
        <w:widowControl/>
        <w:numPr>
          <w:ilvl w:val="0"/>
          <w:numId w:val="14"/>
        </w:numPr>
        <w:suppressLineNumbers w:val="0"/>
        <w:spacing w:before="0" w:beforeAutospacing="1" w:after="0" w:afterAutospacing="1"/>
        <w:ind w:left="1440" w:hanging="360"/>
      </w:pPr>
    </w:p>
    <w:p>
      <w:pPr>
        <w:pStyle w:val="2"/>
        <w:bidi w:val="0"/>
        <w:rPr>
          <w:rFonts w:hint="default"/>
          <w:lang w:val="en-US"/>
        </w:rPr>
      </w:pPr>
      <w:bookmarkStart w:id="22" w:name="_Toc1165382304"/>
      <w:r>
        <w:rPr>
          <w:rFonts w:hint="default"/>
          <w:lang w:val="en-US"/>
        </w:rPr>
        <w:t>CHAPTER 4</w:t>
      </w:r>
      <w:bookmarkEnd w:id="22"/>
    </w:p>
    <w:p>
      <w:pPr>
        <w:pStyle w:val="4"/>
        <w:bidi w:val="0"/>
        <w:rPr>
          <w:rFonts w:hint="default"/>
          <w:lang w:val="en-US"/>
        </w:rPr>
      </w:pPr>
      <w:bookmarkStart w:id="23" w:name="_Toc547428442"/>
      <w:r>
        <w:rPr>
          <w:rFonts w:hint="default"/>
          <w:lang w:val="en-US"/>
        </w:rPr>
        <w:t>Chapter 4: Basic Application</w:t>
      </w:r>
      <w:bookmarkEnd w:id="23"/>
    </w:p>
    <w:p>
      <w:pPr>
        <w:rPr>
          <w:rFonts w:hint="default"/>
          <w:lang w:val="en-US"/>
        </w:rPr>
      </w:pPr>
    </w:p>
    <w:p>
      <w:pPr>
        <w:pStyle w:val="5"/>
        <w:bidi w:val="0"/>
      </w:pPr>
      <w:bookmarkStart w:id="24" w:name="_Toc1150791337"/>
      <w:r>
        <w:t>4.1 Word Processors</w:t>
      </w:r>
      <w:bookmarkEnd w:id="24"/>
    </w:p>
    <w:p>
      <w:pPr>
        <w:pStyle w:val="85"/>
        <w:keepNext w:val="0"/>
        <w:keepLines w:val="0"/>
        <w:widowControl/>
        <w:suppressLineNumbers w:val="0"/>
        <w:spacing w:before="0" w:beforeAutospacing="1" w:after="0" w:afterAutospacing="1"/>
        <w:ind w:left="0" w:right="0"/>
      </w:pPr>
      <w:r>
        <w:t>Used for writing documents, such as letters or books.</w:t>
      </w:r>
    </w:p>
    <w:p>
      <w:pPr>
        <w:pStyle w:val="85"/>
        <w:keepNext w:val="0"/>
        <w:keepLines w:val="0"/>
        <w:widowControl/>
        <w:suppressLineNumbers w:val="0"/>
        <w:spacing w:before="0" w:beforeAutospacing="1" w:after="0" w:afterAutospacing="1"/>
        <w:ind w:left="720" w:right="0"/>
      </w:pPr>
      <w:r>
        <w:t>Examples: WPS Writer, LibreOffice Writer, MS Word.</w:t>
      </w:r>
    </w:p>
    <w:p>
      <w:pPr>
        <w:pStyle w:val="85"/>
        <w:keepNext w:val="0"/>
        <w:keepLines w:val="0"/>
        <w:widowControl/>
        <w:suppressLineNumbers w:val="0"/>
        <w:spacing w:before="0" w:beforeAutospacing="1" w:after="0" w:afterAutospacing="1"/>
        <w:ind w:left="720" w:right="0"/>
      </w:pPr>
      <w:r>
        <w:t>Features: Formatting text, inserting images, spellcheck.</w:t>
      </w:r>
    </w:p>
    <w:p>
      <w:pPr>
        <w:pStyle w:val="5"/>
        <w:bidi w:val="0"/>
      </w:pPr>
      <w:bookmarkStart w:id="25" w:name="_Toc1499433116"/>
      <w:r>
        <w:t>4.2 Spreadsheets</w:t>
      </w:r>
      <w:bookmarkEnd w:id="25"/>
    </w:p>
    <w:p>
      <w:pPr>
        <w:pStyle w:val="85"/>
        <w:keepNext w:val="0"/>
        <w:keepLines w:val="0"/>
        <w:widowControl/>
        <w:suppressLineNumbers w:val="0"/>
        <w:spacing w:before="0" w:beforeAutospacing="1" w:after="0" w:afterAutospacing="1"/>
        <w:ind w:left="0" w:right="0"/>
      </w:pPr>
      <w:r>
        <w:t>Used for calculations, data organization, and charts.</w:t>
      </w:r>
    </w:p>
    <w:p>
      <w:pPr>
        <w:pStyle w:val="85"/>
        <w:keepNext w:val="0"/>
        <w:keepLines w:val="0"/>
        <w:widowControl/>
        <w:suppressLineNumbers w:val="0"/>
        <w:spacing w:before="0" w:beforeAutospacing="1" w:after="0" w:afterAutospacing="1"/>
        <w:ind w:left="720" w:right="0"/>
      </w:pPr>
      <w:r>
        <w:t>Examples: WPS Spreadsheets, LibreOffice Calc, MS Excel.</w:t>
      </w:r>
    </w:p>
    <w:p>
      <w:pPr>
        <w:pStyle w:val="85"/>
        <w:keepNext w:val="0"/>
        <w:keepLines w:val="0"/>
        <w:widowControl/>
        <w:suppressLineNumbers w:val="0"/>
        <w:spacing w:before="0" w:beforeAutospacing="1" w:after="0" w:afterAutospacing="1"/>
        <w:ind w:left="720" w:right="0"/>
      </w:pPr>
      <w:r>
        <w:t>Uses: Budgets, student marks, business tracking.</w:t>
      </w:r>
    </w:p>
    <w:p>
      <w:pPr>
        <w:pStyle w:val="5"/>
        <w:bidi w:val="0"/>
      </w:pPr>
      <w:bookmarkStart w:id="26" w:name="_Toc1697757944"/>
      <w:r>
        <w:t>4.3 Presentation Software</w:t>
      </w:r>
      <w:bookmarkEnd w:id="26"/>
    </w:p>
    <w:p>
      <w:pPr>
        <w:pStyle w:val="85"/>
        <w:keepNext w:val="0"/>
        <w:keepLines w:val="0"/>
        <w:widowControl/>
        <w:suppressLineNumbers w:val="0"/>
        <w:spacing w:before="0" w:beforeAutospacing="1" w:after="0" w:afterAutospacing="1"/>
        <w:ind w:left="0" w:right="0"/>
      </w:pPr>
      <w:r>
        <w:t>Used to create visual slide presentations.</w:t>
      </w:r>
    </w:p>
    <w:p>
      <w:pPr>
        <w:pStyle w:val="85"/>
        <w:keepNext w:val="0"/>
        <w:keepLines w:val="0"/>
        <w:widowControl/>
        <w:suppressLineNumbers w:val="0"/>
        <w:spacing w:before="0" w:beforeAutospacing="1" w:after="0" w:afterAutospacing="1"/>
        <w:ind w:left="720" w:right="0"/>
      </w:pPr>
      <w:r>
        <w:t>Examples: WPS Presentation, PowerPoint.</w:t>
      </w:r>
    </w:p>
    <w:p>
      <w:pPr>
        <w:pStyle w:val="85"/>
        <w:keepNext w:val="0"/>
        <w:keepLines w:val="0"/>
        <w:widowControl/>
        <w:suppressLineNumbers w:val="0"/>
        <w:spacing w:before="0" w:beforeAutospacing="1" w:after="0" w:afterAutospacing="1"/>
        <w:ind w:left="720" w:right="0"/>
      </w:pPr>
      <w:r>
        <w:t>Features: Slides, animations, images, and text.</w:t>
      </w:r>
    </w:p>
    <w:p>
      <w:pPr>
        <w:pStyle w:val="5"/>
        <w:bidi w:val="0"/>
      </w:pPr>
      <w:bookmarkStart w:id="27" w:name="_Toc1904059234"/>
      <w:r>
        <w:t>4.4 Web Browsers</w:t>
      </w:r>
      <w:bookmarkEnd w:id="27"/>
    </w:p>
    <w:p>
      <w:pPr>
        <w:pStyle w:val="85"/>
        <w:keepNext w:val="0"/>
        <w:keepLines w:val="0"/>
        <w:widowControl/>
        <w:suppressLineNumbers w:val="0"/>
        <w:spacing w:before="0" w:beforeAutospacing="1" w:after="0" w:afterAutospacing="1"/>
        <w:ind w:left="0" w:right="0"/>
      </w:pPr>
      <w:r>
        <w:t>Used to access the internet.</w:t>
      </w:r>
    </w:p>
    <w:p>
      <w:pPr>
        <w:pStyle w:val="85"/>
        <w:keepNext w:val="0"/>
        <w:keepLines w:val="0"/>
        <w:widowControl/>
        <w:suppressLineNumbers w:val="0"/>
        <w:spacing w:before="0" w:beforeAutospacing="1" w:after="0" w:afterAutospacing="1"/>
        <w:ind w:left="720" w:right="0"/>
      </w:pPr>
      <w:r>
        <w:t>Examples: Google Chrome, Mozilla Firefox, Microsoft Edge.</w:t>
      </w:r>
    </w:p>
    <w:p>
      <w:pPr>
        <w:pStyle w:val="85"/>
        <w:keepNext w:val="0"/>
        <w:keepLines w:val="0"/>
        <w:widowControl/>
        <w:suppressLineNumbers w:val="0"/>
        <w:spacing w:before="0" w:beforeAutospacing="1" w:after="0" w:afterAutospacing="1"/>
        <w:ind w:left="720" w:right="0"/>
      </w:pPr>
      <w:r>
        <w:t>Uses: Searching, watching videos, emails, social media.</w:t>
      </w:r>
    </w:p>
    <w:p>
      <w:r>
        <w:br w:type="page"/>
      </w:r>
    </w:p>
    <w:p>
      <w:pPr>
        <w:pStyle w:val="85"/>
        <w:keepNext w:val="0"/>
        <w:keepLines w:val="0"/>
        <w:widowControl/>
        <w:suppressLineNumbers w:val="0"/>
        <w:spacing w:before="0" w:beforeAutospacing="1" w:after="0" w:afterAutospacing="1"/>
        <w:ind w:left="720" w:right="0"/>
      </w:pPr>
    </w:p>
    <w:p>
      <w:pPr>
        <w:keepNext w:val="0"/>
        <w:keepLines w:val="0"/>
        <w:widowControl/>
        <w:numPr>
          <w:ilvl w:val="0"/>
          <w:numId w:val="15"/>
        </w:numPr>
        <w:suppressLineNumbers w:val="0"/>
        <w:spacing w:before="0" w:beforeAutospacing="1" w:after="0" w:afterAutospacing="1"/>
        <w:ind w:left="1440" w:hanging="360"/>
      </w:pPr>
    </w:p>
    <w:p>
      <w:pPr>
        <w:keepNext w:val="0"/>
        <w:keepLines w:val="0"/>
        <w:widowControl/>
        <w:suppressLineNumbers w:val="0"/>
      </w:pPr>
    </w:p>
    <w:p>
      <w:pPr>
        <w:pStyle w:val="2"/>
        <w:bidi w:val="0"/>
        <w:rPr>
          <w:rFonts w:hint="default"/>
          <w:lang w:val="en-US"/>
        </w:rPr>
      </w:pPr>
      <w:bookmarkStart w:id="28" w:name="_Toc1492235737"/>
      <w:r>
        <w:t>C</w:t>
      </w:r>
      <w:r>
        <w:rPr>
          <w:rFonts w:hint="default"/>
          <w:lang w:val="en-US"/>
        </w:rPr>
        <w:t>HAPTER 5</w:t>
      </w:r>
      <w:bookmarkEnd w:id="28"/>
    </w:p>
    <w:p>
      <w:pPr>
        <w:pStyle w:val="4"/>
        <w:bidi w:val="0"/>
      </w:pPr>
      <w:bookmarkStart w:id="29" w:name="_Toc868356234"/>
      <w:r>
        <w:rPr>
          <w:rFonts w:hint="default"/>
          <w:lang w:val="en-US"/>
        </w:rPr>
        <w:t xml:space="preserve">Chapter 5: </w:t>
      </w:r>
      <w:r>
        <w:t>Internet and Safety</w:t>
      </w:r>
      <w:bookmarkEnd w:id="29"/>
    </w:p>
    <w:p>
      <w:pPr>
        <w:pStyle w:val="5"/>
        <w:bidi w:val="0"/>
      </w:pPr>
      <w:bookmarkStart w:id="30" w:name="_Toc971064750"/>
      <w:r>
        <w:t>5.1 What is the Internet?</w:t>
      </w:r>
      <w:bookmarkEnd w:id="30"/>
    </w:p>
    <w:p>
      <w:pPr>
        <w:pStyle w:val="85"/>
        <w:keepNext w:val="0"/>
        <w:keepLines w:val="0"/>
        <w:widowControl/>
        <w:suppressLineNumbers w:val="0"/>
        <w:spacing w:before="0" w:beforeAutospacing="1" w:after="0" w:afterAutospacing="1"/>
        <w:ind w:left="0" w:right="0"/>
      </w:pPr>
      <w:r>
        <w:t>The internet is a global network of computers that allows communication and information sharing.</w:t>
      </w:r>
    </w:p>
    <w:p>
      <w:pPr>
        <w:pStyle w:val="5"/>
        <w:bidi w:val="0"/>
      </w:pPr>
      <w:bookmarkStart w:id="31" w:name="_Toc1034059991"/>
      <w:r>
        <w:t>5.2 Basic Internet Services</w:t>
      </w:r>
      <w:bookmarkEnd w:id="31"/>
    </w:p>
    <w:p>
      <w:pPr>
        <w:pStyle w:val="85"/>
        <w:keepNext w:val="0"/>
        <w:keepLines w:val="0"/>
        <w:widowControl/>
        <w:suppressLineNumbers w:val="0"/>
        <w:spacing w:before="0" w:beforeAutospacing="1" w:after="0" w:afterAutospacing="1"/>
        <w:ind w:left="720" w:right="0"/>
      </w:pPr>
      <w:r>
        <w:rPr>
          <w:rStyle w:val="92"/>
        </w:rPr>
        <w:t>Web Browsing:</w:t>
      </w:r>
      <w:r>
        <w:t xml:space="preserve"> Searching for information.</w:t>
      </w:r>
    </w:p>
    <w:p>
      <w:pPr>
        <w:pStyle w:val="85"/>
        <w:keepNext w:val="0"/>
        <w:keepLines w:val="0"/>
        <w:widowControl/>
        <w:suppressLineNumbers w:val="0"/>
        <w:spacing w:before="0" w:beforeAutospacing="1" w:after="0" w:afterAutospacing="1"/>
        <w:ind w:left="720" w:right="0"/>
      </w:pPr>
      <w:r>
        <w:rPr>
          <w:rStyle w:val="92"/>
        </w:rPr>
        <w:t>Email:</w:t>
      </w:r>
      <w:r>
        <w:t xml:space="preserve"> Sending messages electronically.</w:t>
      </w:r>
    </w:p>
    <w:p>
      <w:pPr>
        <w:pStyle w:val="85"/>
        <w:keepNext w:val="0"/>
        <w:keepLines w:val="0"/>
        <w:widowControl/>
        <w:suppressLineNumbers w:val="0"/>
        <w:spacing w:before="0" w:beforeAutospacing="1" w:after="0" w:afterAutospacing="1"/>
        <w:ind w:left="720" w:right="0"/>
      </w:pPr>
      <w:r>
        <w:rPr>
          <w:rStyle w:val="92"/>
        </w:rPr>
        <w:t>Cloud Storage:</w:t>
      </w:r>
      <w:r>
        <w:t xml:space="preserve"> Saving files online.</w:t>
      </w:r>
    </w:p>
    <w:p>
      <w:pPr>
        <w:pStyle w:val="85"/>
        <w:keepNext w:val="0"/>
        <w:keepLines w:val="0"/>
        <w:widowControl/>
        <w:suppressLineNumbers w:val="0"/>
        <w:spacing w:before="0" w:beforeAutospacing="1" w:after="0" w:afterAutospacing="1"/>
        <w:ind w:left="720" w:right="0"/>
      </w:pPr>
      <w:r>
        <w:rPr>
          <w:rStyle w:val="92"/>
        </w:rPr>
        <w:t>Social Media:</w:t>
      </w:r>
      <w:r>
        <w:t xml:space="preserve"> Connecting and sharing with others.</w:t>
      </w:r>
    </w:p>
    <w:p>
      <w:pPr>
        <w:pStyle w:val="5"/>
        <w:bidi w:val="0"/>
      </w:pPr>
      <w:bookmarkStart w:id="32" w:name="_Toc1544323882"/>
      <w:r>
        <w:t>5.3 How to Connect to the Internet</w:t>
      </w:r>
      <w:bookmarkEnd w:id="32"/>
    </w:p>
    <w:p>
      <w:pPr>
        <w:pStyle w:val="85"/>
        <w:keepNext w:val="0"/>
        <w:keepLines w:val="0"/>
        <w:widowControl/>
        <w:suppressLineNumbers w:val="0"/>
        <w:spacing w:before="0" w:beforeAutospacing="1" w:after="0" w:afterAutospacing="1"/>
        <w:ind w:left="720" w:right="0"/>
      </w:pPr>
      <w:r>
        <w:rPr>
          <w:rStyle w:val="92"/>
        </w:rPr>
        <w:t>Wi-Fi:</w:t>
      </w:r>
      <w:r>
        <w:t xml:space="preserve"> Wireless connection.</w:t>
      </w:r>
    </w:p>
    <w:p>
      <w:pPr>
        <w:pStyle w:val="85"/>
        <w:keepNext w:val="0"/>
        <w:keepLines w:val="0"/>
        <w:widowControl/>
        <w:suppressLineNumbers w:val="0"/>
        <w:spacing w:before="0" w:beforeAutospacing="1" w:after="0" w:afterAutospacing="1"/>
        <w:ind w:left="720" w:right="0"/>
      </w:pPr>
      <w:r>
        <w:rPr>
          <w:rStyle w:val="92"/>
        </w:rPr>
        <w:t>Ethernet Cable:</w:t>
      </w:r>
      <w:r>
        <w:t xml:space="preserve"> Wired connection.</w:t>
      </w:r>
    </w:p>
    <w:p>
      <w:pPr>
        <w:pStyle w:val="85"/>
        <w:keepNext w:val="0"/>
        <w:keepLines w:val="0"/>
        <w:widowControl/>
        <w:suppressLineNumbers w:val="0"/>
        <w:spacing w:before="0" w:beforeAutospacing="1" w:after="0" w:afterAutospacing="1"/>
        <w:ind w:left="720" w:right="0"/>
      </w:pPr>
      <w:r>
        <w:rPr>
          <w:rStyle w:val="92"/>
        </w:rPr>
        <w:t>Mobile Data:</w:t>
      </w:r>
      <w:r>
        <w:t xml:space="preserve"> Using SIM card data.</w:t>
      </w:r>
    </w:p>
    <w:p>
      <w:pPr>
        <w:pStyle w:val="5"/>
        <w:bidi w:val="0"/>
        <w:rPr>
          <w:sz w:val="21"/>
          <w:szCs w:val="21"/>
        </w:rPr>
      </w:pPr>
      <w:bookmarkStart w:id="33" w:name="_Toc676509113"/>
      <w:r>
        <w:rPr>
          <w:sz w:val="21"/>
          <w:szCs w:val="21"/>
        </w:rPr>
        <w:t>5.4 Cyber Safety Tips</w:t>
      </w:r>
      <w:bookmarkEnd w:id="33"/>
    </w:p>
    <w:p>
      <w:pPr>
        <w:pStyle w:val="85"/>
        <w:keepNext w:val="0"/>
        <w:keepLines w:val="0"/>
        <w:widowControl/>
        <w:suppressLineNumbers w:val="0"/>
        <w:spacing w:before="0" w:beforeAutospacing="1" w:after="0" w:afterAutospacing="1"/>
        <w:ind w:left="720" w:right="0"/>
        <w:rPr>
          <w:sz w:val="20"/>
          <w:szCs w:val="20"/>
        </w:rPr>
      </w:pPr>
      <w:r>
        <w:rPr>
          <w:sz w:val="20"/>
          <w:szCs w:val="20"/>
        </w:rPr>
        <w:t>Use strong passwords.</w:t>
      </w:r>
    </w:p>
    <w:p>
      <w:pPr>
        <w:pStyle w:val="85"/>
        <w:keepNext w:val="0"/>
        <w:keepLines w:val="0"/>
        <w:widowControl/>
        <w:suppressLineNumbers w:val="0"/>
        <w:spacing w:before="0" w:beforeAutospacing="1" w:after="0" w:afterAutospacing="1" w:line="240" w:lineRule="auto"/>
        <w:ind w:left="720" w:right="0"/>
        <w:rPr>
          <w:sz w:val="18"/>
          <w:szCs w:val="18"/>
        </w:rPr>
      </w:pPr>
      <w:r>
        <w:rPr>
          <w:sz w:val="18"/>
          <w:szCs w:val="18"/>
        </w:rPr>
        <w:t>Don’t share personal data.</w:t>
      </w:r>
    </w:p>
    <w:p>
      <w:pPr>
        <w:pStyle w:val="85"/>
        <w:keepNext w:val="0"/>
        <w:keepLines w:val="0"/>
        <w:widowControl/>
        <w:suppressLineNumbers w:val="0"/>
        <w:spacing w:before="0" w:beforeAutospacing="1" w:after="0" w:afterAutospacing="1" w:line="240" w:lineRule="auto"/>
        <w:ind w:left="720" w:right="0"/>
        <w:rPr>
          <w:sz w:val="18"/>
          <w:szCs w:val="18"/>
        </w:rPr>
      </w:pPr>
      <w:r>
        <w:rPr>
          <w:sz w:val="18"/>
          <w:szCs w:val="18"/>
        </w:rPr>
        <w:t>Avoid suspicious links or downloads.</w:t>
      </w:r>
    </w:p>
    <w:p>
      <w:pPr>
        <w:pStyle w:val="85"/>
        <w:keepNext w:val="0"/>
        <w:keepLines w:val="0"/>
        <w:widowControl/>
        <w:suppressLineNumbers w:val="0"/>
        <w:spacing w:before="0" w:beforeAutospacing="1" w:after="0" w:afterAutospacing="1" w:line="240" w:lineRule="auto"/>
        <w:ind w:left="720" w:right="0"/>
        <w:rPr>
          <w:sz w:val="20"/>
          <w:szCs w:val="20"/>
        </w:rPr>
      </w:pPr>
      <w:r>
        <w:rPr>
          <w:sz w:val="18"/>
          <w:szCs w:val="18"/>
        </w:rPr>
        <w:t>Update your software regularly</w:t>
      </w:r>
      <w:r>
        <w:rPr>
          <w:sz w:val="20"/>
          <w:szCs w:val="20"/>
        </w:rPr>
        <w:t>.</w:t>
      </w:r>
    </w:p>
    <w:p>
      <w:pPr>
        <w:pStyle w:val="85"/>
        <w:keepNext w:val="0"/>
        <w:keepLines w:val="0"/>
        <w:widowControl/>
        <w:suppressLineNumbers w:val="0"/>
        <w:spacing w:before="0" w:beforeAutospacing="1" w:after="0" w:afterAutospacing="1" w:line="240" w:lineRule="auto"/>
        <w:ind w:left="720" w:right="0"/>
        <w:rPr>
          <w:sz w:val="20"/>
          <w:szCs w:val="20"/>
        </w:rPr>
      </w:pPr>
      <w:r>
        <w:rPr>
          <w:sz w:val="20"/>
          <w:szCs w:val="20"/>
        </w:rPr>
        <w:t>Install antivirus programs.</w:t>
      </w:r>
    </w:p>
    <w:p>
      <w:pPr>
        <w:pStyle w:val="5"/>
        <w:bidi w:val="0"/>
      </w:pPr>
      <w:bookmarkStart w:id="34" w:name="_Toc1840574821"/>
      <w:r>
        <w:t>5.5 Positive Uses of the Internet</w:t>
      </w:r>
      <w:bookmarkEnd w:id="34"/>
    </w:p>
    <w:p>
      <w:pPr>
        <w:pStyle w:val="85"/>
        <w:keepNext w:val="0"/>
        <w:keepLines w:val="0"/>
        <w:widowControl/>
        <w:suppressLineNumbers w:val="0"/>
        <w:spacing w:before="0" w:beforeAutospacing="1" w:after="0" w:afterAutospacing="1"/>
        <w:ind w:left="720" w:right="0"/>
      </w:pPr>
      <w:r>
        <w:t>E-learning and online courses</w:t>
      </w:r>
    </w:p>
    <w:p>
      <w:pPr>
        <w:pStyle w:val="85"/>
        <w:keepNext w:val="0"/>
        <w:keepLines w:val="0"/>
        <w:widowControl/>
        <w:suppressLineNumbers w:val="0"/>
        <w:spacing w:before="0" w:beforeAutospacing="1" w:after="0" w:afterAutospacing="1"/>
        <w:ind w:left="720" w:right="0"/>
      </w:pPr>
      <w:r>
        <w:t>Applying for jobs</w:t>
      </w:r>
    </w:p>
    <w:p>
      <w:pPr>
        <w:pStyle w:val="85"/>
        <w:keepNext w:val="0"/>
        <w:keepLines w:val="0"/>
        <w:widowControl/>
        <w:suppressLineNumbers w:val="0"/>
        <w:spacing w:before="0" w:beforeAutospacing="1" w:after="0" w:afterAutospacing="1"/>
        <w:ind w:left="720" w:right="0"/>
      </w:pPr>
      <w:r>
        <w:t>Communicating with friends and family</w:t>
      </w:r>
    </w:p>
    <w:p>
      <w:pPr>
        <w:pStyle w:val="85"/>
        <w:keepNext w:val="0"/>
        <w:keepLines w:val="0"/>
        <w:widowControl/>
        <w:suppressLineNumbers w:val="0"/>
        <w:spacing w:before="0" w:beforeAutospacing="1" w:after="0" w:afterAutospacing="1"/>
        <w:ind w:left="720" w:right="0"/>
      </w:pPr>
      <w:r>
        <w:t>Reading news and doing research</w:t>
      </w:r>
    </w:p>
    <w:p>
      <w:pPr>
        <w:keepNext w:val="0"/>
        <w:keepLines w:val="0"/>
        <w:widowControl/>
        <w:numPr>
          <w:ilvl w:val="0"/>
          <w:numId w:val="16"/>
        </w:numPr>
        <w:suppressLineNumbers w:val="0"/>
        <w:spacing w:before="0" w:beforeAutospacing="1" w:after="0" w:afterAutospacing="1"/>
        <w:ind w:left="1440" w:hanging="360"/>
      </w:pPr>
    </w:p>
    <w:p>
      <w:pPr>
        <w:rPr>
          <w:rFonts w:hint="default"/>
          <w:b/>
          <w:bCs/>
          <w:lang w:val="en-US"/>
        </w:rPr>
      </w:pPr>
    </w:p>
    <w:sectPr>
      <w:head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rlito">
    <w:panose1 w:val="020F0502020204030204"/>
    <w:charset w:val="00"/>
    <w:family w:val="auto"/>
    <w:pitch w:val="default"/>
    <w:sig w:usb0="E10002FF" w:usb1="5000ECFF" w:usb2="00000009" w:usb3="00000000" w:csb0="2000019F" w:csb1="00000000"/>
  </w:font>
  <w:font w:name="Caladea">
    <w:panose1 w:val="02040503050406030204"/>
    <w:charset w:val="00"/>
    <w:family w:val="auto"/>
    <w:pitch w:val="default"/>
    <w:sig w:usb0="00000007" w:usb1="00000000" w:usb2="00000000" w:usb3="00000000" w:csb0="20000093" w:csb1="00000000"/>
  </w:font>
  <w:font w:name="Symbol">
    <w:altName w:val="C059"/>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SimSun">
    <w:altName w:val="Droid Sans Fallback"/>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">
              <v:fill on="f" focussize="0,0"/>
              <v:stroke on="f" weight="0.5pt"/>
              <v:imagedata o:title=""/>
              <o:lock v:ext="edit" aspectratio="f"/>
              <v:textbox inset="0mm,0mm,0mm,0mm" style="mso-fit-shape-to-text:t;">
                <w:txbxContent>
                  <w:p>
                    <w:pPr>
                      <w:pStyle w:val="40"/>
                    </w:pPr>
                    <w:r>
                      <w:fldChar w:fldCharType="begin"/>
                    </w:r>
                    <w:r>
                      <w:instrText xml:space="preserve"> PAGE  \* MERGEFORMAT </w:instrText>
                    </w:r>
                    <w:r>
                      <w:fldChar w:fldCharType="separate"/>
                    </w:r>
                    <w:r>
                      <w:t>1</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B1j2cSIQIAAGAEAAAOAAAAAAAAAAEAIAAAADUBAABkcnMvZTJvRG9j&#10;LnhtbFBLAQIUABQAAAAIAIdO4kCzSVju0AAAAAUBAAAPAAAAAAAAAAEAIAAAADgAAABkcnMvZG93&#10;bnJldi54bWxQSwECFAAKAAAAAACHTuJAAAAAAAAAAAAAAAAABAAAAAAAAAAAABAAAAAWAAAAZHJz&#10;L1BLBQYAAAAABgAGAFkBAADIBQAAAAA=&#10;">
              <v:fill on="f" focussize="0,0"/>
              <v:stroke on="f" weight="0.5pt"/>
              <v:imagedata o:title=""/>
              <o:lock v:ext="edit" aspectratio="f"/>
              <v:textbox inset="0mm,0mm,0mm,0mm" style="mso-fit-shape-to-text:t;">
                <w:txbxContent>
                  <w:p>
                    <w:pPr>
                      <w:pStyle w:val="40"/>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7F496"/>
    <w:multiLevelType w:val="multilevel"/>
    <w:tmpl w:val="DFF7F4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3D6F5F8"/>
    <w:multiLevelType w:val="multilevel"/>
    <w:tmpl w:val="F3D6F5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93FA61E"/>
    <w:multiLevelType w:val="multilevel"/>
    <w:tmpl w:val="F93FA6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ECF47C8"/>
    <w:multiLevelType w:val="multilevel"/>
    <w:tmpl w:val="FECF47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262C35"/>
    <w:multiLevelType w:val="multilevel"/>
    <w:tmpl w:val="FF262C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6">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7">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8">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9">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0">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1">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2">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3">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4">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5">
    <w:nsid w:val="617AB32A"/>
    <w:multiLevelType w:val="multilevel"/>
    <w:tmpl w:val="617AB3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4"/>
  </w:num>
  <w:num w:numId="2">
    <w:abstractNumId w:val="12"/>
  </w:num>
  <w:num w:numId="3">
    <w:abstractNumId w:val="11"/>
  </w:num>
  <w:num w:numId="4">
    <w:abstractNumId w:val="10"/>
  </w:num>
  <w:num w:numId="5">
    <w:abstractNumId w:val="9"/>
  </w:num>
  <w:num w:numId="6">
    <w:abstractNumId w:val="13"/>
  </w:num>
  <w:num w:numId="7">
    <w:abstractNumId w:val="8"/>
  </w:num>
  <w:num w:numId="8">
    <w:abstractNumId w:val="7"/>
  </w:num>
  <w:num w:numId="9">
    <w:abstractNumId w:val="6"/>
  </w:num>
  <w:num w:numId="10">
    <w:abstractNumId w:val="5"/>
  </w:num>
  <w:num w:numId="11">
    <w:abstractNumId w:val="15"/>
  </w:num>
  <w:num w:numId="12">
    <w:abstractNumId w:val="2"/>
  </w:num>
  <w:num w:numId="13">
    <w:abstractNumId w:val="0"/>
  </w:num>
  <w:num w:numId="14">
    <w:abstractNumId w:val="1"/>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BF957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ADDBA395"/>
    <w:rsid w:val="BDBF9576"/>
    <w:rsid w:val="BDDF5630"/>
    <w:rsid w:val="F3FFEED5"/>
    <w:rsid w:val="F7FE219D"/>
    <w:rsid w:val="FDFFE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color w:val="auto"/>
      <w:lang w:val="en-US" w:eastAsia="zh-CN" w:bidi="ar-SA"/>
    </w:rPr>
  </w:style>
  <w:style w:type="paragraph" w:styleId="2">
    <w:name w:val="heading 1"/>
    <w:basedOn w:val="1"/>
    <w:next w:val="1"/>
    <w:qFormat/>
    <w:uiPriority w:val="0"/>
    <w:pPr>
      <w:keepNext/>
      <w:keepLines/>
      <w:pBdr>
        <w:top w:val="none" w:color="auto" w:sz="0" w:space="1"/>
        <w:left w:val="none" w:color="auto" w:sz="0" w:space="4"/>
        <w:bottom w:val="single" w:color="5B9BD5" w:themeColor="accent1" w:sz="12" w:space="1"/>
        <w:right w:val="single" w:color="5B9BD5" w:themeColor="accent1" w:sz="18" w:space="4"/>
      </w:pBdr>
      <w:spacing w:before="340" w:after="330" w:line="578" w:lineRule="auto"/>
      <w:outlineLvl w:val="0"/>
    </w:pPr>
    <w:rPr>
      <w:rFonts w:asciiTheme="minorAscii" w:hAnsiTheme="minorAscii"/>
      <w:b/>
      <w:bCs/>
      <w:color w:val="5B9BD5" w:themeColor="accent1"/>
      <w:kern w:val="44"/>
      <w:sz w:val="44"/>
      <w:szCs w:val="44"/>
      <w14:textFill>
        <w14:solidFill>
          <w14:schemeClr w14:val="accent1"/>
        </w14:solidFill>
      </w14:textFill>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outlineLvl w:val="2"/>
    </w:pPr>
    <w:rPr>
      <w:rFonts w:hint="default" w:ascii="SimSun" w:hAnsi="SimSun" w:eastAsia="SimSun" w:cs="SimSun"/>
      <w:b/>
      <w:bCs/>
      <w:color w:val="ED7D31" w:themeColor="accent2"/>
      <w:kern w:val="0"/>
      <w:sz w:val="27"/>
      <w:szCs w:val="27"/>
      <w:lang w:val="en-US" w:eastAsia="zh-CN" w:bidi="ar"/>
      <w14:textFill>
        <w14:solidFill>
          <w14:schemeClr w14:val="accent2"/>
        </w14:solidFill>
      </w14:textFill>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2025-04-21T19:06:00Z</dcterms:created>
  <dc:creator>jmutangana</dc:creator>
  <cp:lastModifiedBy>jmutangana</cp:lastModifiedBy>
  <dcterms:modified xsi:type="dcterms:W3CDTF">2025-04-21T20:32:18Z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