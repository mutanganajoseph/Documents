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PURCHASING PROCESS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Souda purchased on 10/01/2025 20 books of accounting 9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at 15000 each on account from Ikirezi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12/01/2025, Sauda Returned 2 books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 15/01/2025 Sauda Negotiated an allowance of 5000 Rwf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Ikirezi has a strategy to prompt Payment By providing credit terms “3/15, Net 30”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Total payement happend on 22/01/2025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Journalize all transactions from 10/01 up to  22/01/2025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SELLING PROCESS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On 13/01 Sauda sold 12 books at 20,000 Frw each to AUCA Library on Account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On 14/01, 2 books were returned.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Sauda promised ____ discuount according to the credit terms “2/10, Net 20 days”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Journalize all transaction.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72B7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6B772B76"/>
    <w:rsid w:val="FB6FD4D2"/>
    <w:rsid w:val="FDFFE96B"/>
    <w:rsid w:val="FEF7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color w:val="auto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2025-04-22T12:59:00Z</dcterms:created>
  <dc:creator>jmutangana</dc:creator>
  <cp:lastModifiedBy>jmutangana</cp:lastModifiedBy>
  <dcterms:modified xsi:type="dcterms:W3CDTF">2025-04-22T21:50:01Z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