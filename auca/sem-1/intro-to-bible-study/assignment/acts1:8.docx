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Page 1: Observation – Acts 1:8</w:t>
      </w:r>
    </w:p>
    <w:p>
      <w:pPr>
        <w:pStyle w:val="85"/>
        <w:keepNext w:val="0"/>
        <w:keepLines w:val="0"/>
        <w:widowControl/>
        <w:suppressLineNumbers w:val="0"/>
        <w:ind w:left="720" w:right="720"/>
      </w:pPr>
      <w:r>
        <w:rPr>
          <w:rStyle w:val="31"/>
          <w:rFonts w:hint="eastAsia" w:ascii="SimSun" w:hAnsi="SimSun" w:eastAsia="SimSun" w:cs="SimSun"/>
          <w:sz w:val="24"/>
          <w:szCs w:val="24"/>
        </w:rPr>
        <w:t>“But you will receive power when the Holy Spirit comes on you; and you will be my witnesses in Jerusalem, and in all Judea and Samaria, and to the ends of the earth.”</w:t>
      </w:r>
      <w:r>
        <w:rPr>
          <w:rFonts w:hint="eastAsia" w:ascii="SimSun" w:hAnsi="SimSun" w:eastAsia="SimSun" w:cs="SimSun"/>
          <w:sz w:val="24"/>
          <w:szCs w:val="24"/>
        </w:rPr>
        <w:t xml:space="preserve"> (Acts 1:8)</w:t>
      </w:r>
    </w:p>
    <w:p>
      <w:pPr>
        <w:pStyle w:val="85"/>
        <w:keepNext w:val="0"/>
        <w:keepLines w:val="0"/>
        <w:widowControl/>
        <w:suppressLineNumbers w:val="0"/>
      </w:pPr>
      <w:r>
        <w:t>Before I read this verse, I prayed. I asked God to help me understand what this verse means and to help me listen carefully to His Word.</w:t>
      </w:r>
      <w:bookmarkStart w:id="0" w:name="_GoBack"/>
      <w:bookmarkEnd w:id="0"/>
    </w:p>
    <w:p>
      <w:pPr>
        <w:pStyle w:val="85"/>
        <w:keepNext w:val="0"/>
        <w:keepLines w:val="0"/>
        <w:widowControl/>
        <w:suppressLineNumbers w:val="0"/>
        <w:ind w:left="720"/>
      </w:pPr>
      <w:r>
        <w:t>Jesus is the one speaking.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He is telling His followers that the </w:t>
      </w:r>
      <w:r>
        <w:rPr>
          <w:rStyle w:val="92"/>
        </w:rPr>
        <w:t>Holy Spirit</w:t>
      </w:r>
      <w:r>
        <w:t xml:space="preserve"> will come to them.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When the Holy Spirit comes, they will receive </w:t>
      </w:r>
      <w:r>
        <w:rPr>
          <w:rStyle w:val="92"/>
        </w:rPr>
        <w:t>power</w:t>
      </w:r>
      <w:r>
        <w:t>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Then, they will be His </w:t>
      </w:r>
      <w:r>
        <w:rPr>
          <w:rStyle w:val="92"/>
        </w:rPr>
        <w:t>witnesses</w:t>
      </w:r>
      <w:r>
        <w:t>—people who speak about Jesus.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They will start in </w:t>
      </w:r>
      <w:r>
        <w:rPr>
          <w:rStyle w:val="92"/>
        </w:rPr>
        <w:t>Jerusalem</w:t>
      </w:r>
      <w:r>
        <w:t xml:space="preserve">, then go to </w:t>
      </w:r>
      <w:r>
        <w:rPr>
          <w:rStyle w:val="92"/>
        </w:rPr>
        <w:t>Judea and Samaria</w:t>
      </w:r>
      <w:r>
        <w:t xml:space="preserve">, and finally to </w:t>
      </w:r>
      <w:r>
        <w:rPr>
          <w:rStyle w:val="92"/>
        </w:rPr>
        <w:t>the ends of the earth</w:t>
      </w:r>
      <w:r>
        <w:t>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This means the message of Jesus will go everywhere, not just one place.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Jesus gives them a mission before He goes to heaven.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Page 2: Interpretation – Acts 1:8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Jesus was talking to His close followers (disciples).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They were waiting for help after Jesus returned from death.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Jesus told them that the Holy Spirit would give them strength and courage.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The word “witnesses” means they would tell others what they saw and heard about Jesus.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The places He said—Jerusalem, Judea, Samaria, and the ends of the earth—show how the message would spread step by step.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This verse shows that </w:t>
      </w:r>
      <w:r>
        <w:rPr>
          <w:rStyle w:val="92"/>
        </w:rPr>
        <w:t>Jesus wants everyone in the world to know about Him</w:t>
      </w:r>
      <w:r>
        <w:t>.</w:t>
      </w:r>
    </w:p>
    <w:p>
      <w:pPr>
        <w:pStyle w:val="4"/>
        <w:keepNext w:val="0"/>
        <w:keepLines w:val="0"/>
        <w:widowControl/>
        <w:suppressLineNumbers w:val="0"/>
      </w:pPr>
      <w:r>
        <w:t>✝ What It Means to Us Today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We are also called to be witnesses for Jesus.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We need the </w:t>
      </w:r>
      <w:r>
        <w:rPr>
          <w:rStyle w:val="92"/>
        </w:rPr>
        <w:t>Holy Spirit</w:t>
      </w:r>
      <w:r>
        <w:t xml:space="preserve"> to help us do this.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We can start sharing Jesus where we are, like with our friends or family.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Then, we can think about helping others in bigger ways.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This verse is a reminder that </w:t>
      </w:r>
      <w:r>
        <w:rPr>
          <w:rStyle w:val="92"/>
        </w:rPr>
        <w:t>we have a mission too</w:t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Page 3: Application – Acts 1:8</w:t>
      </w:r>
    </w:p>
    <w:p>
      <w:pPr>
        <w:pStyle w:val="85"/>
        <w:keepNext w:val="0"/>
        <w:keepLines w:val="0"/>
        <w:widowControl/>
        <w:suppressLineNumbers w:val="0"/>
      </w:pPr>
      <w:r>
        <w:t>This verse speaks to me personally. It tells me I have a job to do for God. I can’t do it alone, but the Holy Spirit will help me.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My “Jerusalem” is my family, friends, and school. I can share about Jesus there.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My “Judea and Samaria” could be people I don’t talk to often, or people who are different from me. I should try to love and share with them too.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“Ends of the earth” reminds me that Jesus wants the </w:t>
      </w:r>
      <w:r>
        <w:rPr>
          <w:rStyle w:val="92"/>
        </w:rPr>
        <w:t>whole world</w:t>
      </w:r>
      <w:r>
        <w:t xml:space="preserve"> to know Him.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I don’t need to be a preacher. I can be a good example and talk about Jesus in simple ways.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I will </w:t>
      </w:r>
      <w:r>
        <w:rPr>
          <w:rStyle w:val="92"/>
        </w:rPr>
        <w:t>pray every day</w:t>
      </w:r>
      <w:r>
        <w:t xml:space="preserve"> for the Holy Spirit to help me.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I will </w:t>
      </w:r>
      <w:r>
        <w:rPr>
          <w:rStyle w:val="92"/>
        </w:rPr>
        <w:t>speak kindly</w:t>
      </w:r>
      <w:r>
        <w:t xml:space="preserve"> and be brave to share my faith.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 xml:space="preserve">I want to </w:t>
      </w:r>
      <w:r>
        <w:rPr>
          <w:rStyle w:val="92"/>
        </w:rPr>
        <w:t>live in a way that shows Jesus is in me</w:t>
      </w:r>
      <w:r>
        <w:t>.</w:t>
      </w:r>
    </w:p>
    <w:p>
      <w:pPr>
        <w:pStyle w:val="85"/>
        <w:keepNext w:val="0"/>
        <w:keepLines w:val="0"/>
        <w:widowControl/>
        <w:suppressLineNumbers w:val="0"/>
        <w:ind w:left="720"/>
      </w:pPr>
      <w:r>
        <w:t>I believe God can use me—even if I start small.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37E8E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E737E8E9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2025-04-30T20:15:00Z</dcterms:created>
  <dc:creator>jmutangana</dc:creator>
  <cp:lastModifiedBy>jmutangana</cp:lastModifiedBy>
  <dcterms:modified xsi:type="dcterms:W3CDTF">2025-04-30T20:21:47Z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