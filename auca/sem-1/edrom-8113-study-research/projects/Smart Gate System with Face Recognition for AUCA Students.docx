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keepNext w:val="0"/>
        <w:keepLines w:val="0"/>
        <w:widowControl/>
        <w:suppressLineNumbers w:val="0"/>
        <w:spacing w:line="240" w:lineRule="auto"/>
      </w:pPr>
      <w:r>
        <w:rPr>
          <w:rStyle w:val="92"/>
        </w:rPr>
        <w:t xml:space="preserve">Project Title: </w:t>
      </w:r>
      <w:bookmarkStart w:id="0" w:name="_GoBack"/>
      <w:r>
        <w:rPr>
          <w:rStyle w:val="92"/>
        </w:rPr>
        <w:t>Smart Gate System with Face Recognition for AUCA Students</w:t>
      </w:r>
    </w:p>
    <w:bookmarkEnd w:id="0"/>
    <w:p>
      <w:pPr>
        <w:keepNext w:val="0"/>
        <w:keepLines w:val="0"/>
        <w:widowControl/>
        <w:suppressLineNumbers w:val="0"/>
        <w:spacing w:line="240" w:lineRule="auto"/>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85"/>
        <w:keepNext w:val="0"/>
        <w:keepLines w:val="0"/>
        <w:widowControl/>
        <w:suppressLineNumbers w:val="0"/>
        <w:spacing w:line="240" w:lineRule="auto"/>
      </w:pPr>
      <w:r>
        <w:rPr>
          <w:rStyle w:val="92"/>
        </w:rPr>
        <w:t>1. The Problem (What is happening)</w:t>
      </w:r>
    </w:p>
    <w:p>
      <w:pPr>
        <w:keepNext w:val="0"/>
        <w:keepLines w:val="0"/>
        <w:widowControl/>
        <w:numPr>
          <w:ilvl w:val="0"/>
          <w:numId w:val="11"/>
        </w:numPr>
        <w:suppressLineNumbers w:val="0"/>
        <w:spacing w:before="0" w:beforeAutospacing="1" w:after="0" w:afterAutospacing="1" w:line="240" w:lineRule="auto"/>
        <w:ind w:left="1440" w:hanging="360"/>
      </w:pPr>
    </w:p>
    <w:p>
      <w:pPr>
        <w:pStyle w:val="85"/>
        <w:keepNext w:val="0"/>
        <w:keepLines w:val="0"/>
        <w:widowControl/>
        <w:suppressLineNumbers w:val="0"/>
        <w:spacing w:line="240" w:lineRule="auto"/>
        <w:ind w:left="720"/>
      </w:pPr>
      <w:r>
        <w:t>At AUCA's entrance, security always asks students to show their Student ID or Registration Form.</w:t>
      </w:r>
    </w:p>
    <w:p>
      <w:pPr>
        <w:pStyle w:val="85"/>
        <w:keepNext w:val="0"/>
        <w:keepLines w:val="0"/>
        <w:widowControl/>
        <w:suppressLineNumbers w:val="0"/>
        <w:spacing w:line="240" w:lineRule="auto"/>
        <w:ind w:left="720"/>
      </w:pPr>
      <w:r>
        <w:t>If the student doesn’t have it ready, they must open their bag and search for it, which causes students feel frustrated.</w:t>
      </w:r>
    </w:p>
    <w:p>
      <w:pPr>
        <w:pStyle w:val="85"/>
        <w:keepNext w:val="0"/>
        <w:keepLines w:val="0"/>
        <w:widowControl/>
        <w:suppressLineNumbers w:val="0"/>
        <w:spacing w:line="240" w:lineRule="auto"/>
        <w:ind w:left="720"/>
      </w:pPr>
      <w:r>
        <w:t>Even when security knows a student, they still ask again the next day.</w:t>
      </w:r>
    </w:p>
    <w:p>
      <w:pPr>
        <w:pStyle w:val="85"/>
        <w:keepNext w:val="0"/>
        <w:keepLines w:val="0"/>
        <w:widowControl/>
        <w:suppressLineNumbers w:val="0"/>
        <w:spacing w:line="240" w:lineRule="auto"/>
        <w:ind w:left="720"/>
      </w:pPr>
      <w:r>
        <w:t>For new students, the situation is worse because they only have a temporary ID on the registration form.</w:t>
      </w:r>
    </w:p>
    <w:p>
      <w:pPr>
        <w:pStyle w:val="85"/>
        <w:keepNext w:val="0"/>
        <w:keepLines w:val="0"/>
        <w:widowControl/>
        <w:suppressLineNumbers w:val="0"/>
        <w:spacing w:line="240" w:lineRule="auto"/>
        <w:ind w:left="720"/>
        <w:rPr>
          <w:rFonts w:hint="default"/>
          <w:lang w:val="en-US"/>
        </w:rPr>
      </w:pPr>
      <w:r>
        <w:t>This process is boring</w:t>
      </w:r>
      <w:r>
        <w:rPr>
          <w:rFonts w:hint="default"/>
          <w:lang w:val="en-US"/>
        </w:rPr>
        <w:t>.</w:t>
      </w:r>
    </w:p>
    <w:p>
      <w:pPr>
        <w:keepNext w:val="0"/>
        <w:keepLines w:val="0"/>
        <w:widowControl/>
        <w:numPr>
          <w:ilvl w:val="0"/>
          <w:numId w:val="11"/>
        </w:numPr>
        <w:suppressLineNumbers w:val="0"/>
        <w:spacing w:before="0" w:beforeAutospacing="1" w:after="0" w:afterAutospacing="1" w:line="240" w:lineRule="auto"/>
        <w:ind w:left="1440" w:hanging="360"/>
      </w:pPr>
    </w:p>
    <w:p>
      <w:pPr>
        <w:keepNext w:val="0"/>
        <w:keepLines w:val="0"/>
        <w:widowControl/>
        <w:suppressLineNumbers w:val="0"/>
        <w:spacing w:line="240" w:lineRule="auto"/>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85"/>
        <w:keepNext w:val="0"/>
        <w:keepLines w:val="0"/>
        <w:widowControl/>
        <w:suppressLineNumbers w:val="0"/>
        <w:spacing w:line="240" w:lineRule="auto"/>
      </w:pPr>
      <w:r>
        <w:rPr>
          <w:rStyle w:val="92"/>
        </w:rPr>
        <w:t>2. How We Noticed the Problem</w:t>
      </w:r>
    </w:p>
    <w:p>
      <w:pPr>
        <w:keepNext w:val="0"/>
        <w:keepLines w:val="0"/>
        <w:widowControl/>
        <w:numPr>
          <w:ilvl w:val="0"/>
          <w:numId w:val="12"/>
        </w:numPr>
        <w:suppressLineNumbers w:val="0"/>
        <w:spacing w:before="0" w:beforeAutospacing="1" w:after="0" w:afterAutospacing="1" w:line="240" w:lineRule="auto"/>
        <w:ind w:left="1440" w:hanging="360"/>
      </w:pPr>
    </w:p>
    <w:p>
      <w:pPr>
        <w:pStyle w:val="85"/>
        <w:keepNext w:val="0"/>
        <w:keepLines w:val="0"/>
        <w:widowControl/>
        <w:suppressLineNumbers w:val="0"/>
        <w:spacing w:line="240" w:lineRule="auto"/>
        <w:ind w:left="720"/>
      </w:pPr>
      <w:r>
        <w:t>New students register and receive a registration form with a temporary ID.</w:t>
      </w:r>
    </w:p>
    <w:p>
      <w:pPr>
        <w:pStyle w:val="85"/>
        <w:keepNext w:val="0"/>
        <w:keepLines w:val="0"/>
        <w:widowControl/>
        <w:suppressLineNumbers w:val="0"/>
        <w:spacing w:line="240" w:lineRule="auto"/>
        <w:ind w:left="720"/>
      </w:pPr>
      <w:r>
        <w:t>They wait for some time to get a permanent student ID.</w:t>
      </w:r>
    </w:p>
    <w:p>
      <w:pPr>
        <w:pStyle w:val="85"/>
        <w:keepNext w:val="0"/>
        <w:keepLines w:val="0"/>
        <w:widowControl/>
        <w:suppressLineNumbers w:val="0"/>
        <w:spacing w:line="240" w:lineRule="auto"/>
        <w:ind w:left="720"/>
      </w:pPr>
      <w:r>
        <w:t>Meanwhile, they are asked every day to show papers at the gate.</w:t>
      </w:r>
    </w:p>
    <w:p>
      <w:pPr>
        <w:pStyle w:val="85"/>
        <w:keepNext w:val="0"/>
        <w:keepLines w:val="0"/>
        <w:widowControl/>
        <w:suppressLineNumbers w:val="0"/>
        <w:spacing w:line="240" w:lineRule="auto"/>
        <w:ind w:left="720"/>
      </w:pPr>
      <w:r>
        <w:t>We realized this repeated process is a problem that can be solved using technology.</w:t>
      </w:r>
    </w:p>
    <w:p>
      <w:pPr>
        <w:keepNext w:val="0"/>
        <w:keepLines w:val="0"/>
        <w:widowControl/>
        <w:numPr>
          <w:ilvl w:val="0"/>
          <w:numId w:val="12"/>
        </w:numPr>
        <w:suppressLineNumbers w:val="0"/>
        <w:spacing w:before="0" w:beforeAutospacing="1" w:after="0" w:afterAutospacing="1" w:line="240" w:lineRule="auto"/>
        <w:ind w:left="1440" w:hanging="360"/>
      </w:pPr>
    </w:p>
    <w:p>
      <w:pPr>
        <w:keepNext w:val="0"/>
        <w:keepLines w:val="0"/>
        <w:widowControl/>
        <w:suppressLineNumbers w:val="0"/>
        <w:spacing w:line="240" w:lineRule="auto"/>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rPr>
          <w:rStyle w:val="92"/>
        </w:rPr>
      </w:pPr>
      <w:r>
        <w:rPr>
          <w:rStyle w:val="92"/>
        </w:rPr>
        <w:br w:type="page"/>
      </w:r>
    </w:p>
    <w:p>
      <w:pPr>
        <w:pStyle w:val="85"/>
        <w:keepNext w:val="0"/>
        <w:keepLines w:val="0"/>
        <w:widowControl/>
        <w:suppressLineNumbers w:val="0"/>
        <w:spacing w:line="240" w:lineRule="auto"/>
      </w:pPr>
      <w:r>
        <w:rPr>
          <w:rStyle w:val="92"/>
        </w:rPr>
        <w:t>3. Our Solution: Smart Gate with Face Recognition</w:t>
      </w:r>
    </w:p>
    <w:p>
      <w:pPr>
        <w:keepNext w:val="0"/>
        <w:keepLines w:val="0"/>
        <w:widowControl/>
        <w:numPr>
          <w:ilvl w:val="0"/>
          <w:numId w:val="13"/>
        </w:numPr>
        <w:suppressLineNumbers w:val="0"/>
        <w:spacing w:before="0" w:beforeAutospacing="1" w:after="0" w:afterAutospacing="1" w:line="240" w:lineRule="auto"/>
        <w:ind w:left="1440" w:hanging="360"/>
      </w:pPr>
    </w:p>
    <w:p>
      <w:pPr>
        <w:keepNext w:val="0"/>
        <w:keepLines w:val="0"/>
        <w:widowControl/>
        <w:suppressLineNumbers w:val="0"/>
        <w:ind w:left="240" w:leftChars="120" w:firstLine="600" w:firstLineChars="25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kern w:val="0"/>
          <w:sz w:val="24"/>
          <w:szCs w:val="24"/>
          <w:lang w:val="en-US" w:eastAsia="zh-CN" w:bidi="ar"/>
        </w:rPr>
        <w:t>It would be better if there was a gate system that scans a student’s face to let them in.</w:t>
      </w:r>
    </w:p>
    <w:p>
      <w:pPr>
        <w:pStyle w:val="85"/>
        <w:keepNext w:val="0"/>
        <w:keepLines w:val="0"/>
        <w:widowControl/>
        <w:suppressLineNumbers w:val="0"/>
        <w:spacing w:line="240" w:lineRule="auto"/>
        <w:ind w:left="720"/>
      </w:pPr>
      <w:r>
        <w:t>No need to carry or show any ID card or form.</w:t>
      </w:r>
    </w:p>
    <w:p>
      <w:pPr>
        <w:pStyle w:val="85"/>
        <w:keepNext w:val="0"/>
        <w:keepLines w:val="0"/>
        <w:widowControl/>
        <w:suppressLineNumbers w:val="0"/>
        <w:spacing w:line="240" w:lineRule="auto"/>
        <w:ind w:left="720"/>
      </w:pPr>
      <w:r>
        <w:t>The system will recognize the student and open the gate if they are in the database.</w:t>
      </w:r>
    </w:p>
    <w:p>
      <w:pPr>
        <w:keepNext w:val="0"/>
        <w:keepLines w:val="0"/>
        <w:widowControl/>
        <w:numPr>
          <w:ilvl w:val="0"/>
          <w:numId w:val="13"/>
        </w:numPr>
        <w:suppressLineNumbers w:val="0"/>
        <w:spacing w:before="0" w:beforeAutospacing="1" w:after="0" w:afterAutospacing="1" w:line="240" w:lineRule="auto"/>
        <w:ind w:left="1440" w:hanging="360"/>
      </w:pPr>
    </w:p>
    <w:p>
      <w:pPr>
        <w:keepNext w:val="0"/>
        <w:keepLines w:val="0"/>
        <w:widowControl/>
        <w:suppressLineNumbers w:val="0"/>
        <w:spacing w:line="240" w:lineRule="auto"/>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85"/>
        <w:keepNext w:val="0"/>
        <w:keepLines w:val="0"/>
        <w:widowControl/>
        <w:suppressLineNumbers w:val="0"/>
        <w:spacing w:line="240" w:lineRule="auto"/>
      </w:pPr>
      <w:r>
        <w:rPr>
          <w:rStyle w:val="92"/>
        </w:rPr>
        <w:t>4. How It Works (Step-by-Step)</w:t>
      </w:r>
    </w:p>
    <w:p>
      <w:pPr>
        <w:pStyle w:val="85"/>
        <w:keepNext w:val="0"/>
        <w:keepLines w:val="0"/>
        <w:widowControl/>
        <w:suppressLineNumbers w:val="0"/>
        <w:spacing w:line="240" w:lineRule="auto"/>
      </w:pPr>
      <w:r>
        <w:rPr>
          <w:rStyle w:val="92"/>
        </w:rPr>
        <w:t>Step 1: Registration Time</w:t>
      </w:r>
    </w:p>
    <w:p>
      <w:pPr>
        <w:keepNext w:val="0"/>
        <w:keepLines w:val="0"/>
        <w:widowControl/>
        <w:numPr>
          <w:ilvl w:val="0"/>
          <w:numId w:val="14"/>
        </w:numPr>
        <w:suppressLineNumbers w:val="0"/>
        <w:spacing w:before="0" w:beforeAutospacing="1" w:after="0" w:afterAutospacing="1" w:line="240" w:lineRule="auto"/>
        <w:ind w:left="1440" w:hanging="360"/>
      </w:pPr>
    </w:p>
    <w:p>
      <w:pPr>
        <w:pStyle w:val="85"/>
        <w:keepNext w:val="0"/>
        <w:keepLines w:val="0"/>
        <w:widowControl/>
        <w:suppressLineNumbers w:val="0"/>
        <w:spacing w:line="240" w:lineRule="auto"/>
        <w:ind w:left="720"/>
      </w:pPr>
      <w:r>
        <w:t>When a student registers, their face is captured and stored in the system.</w:t>
      </w:r>
    </w:p>
    <w:p>
      <w:pPr>
        <w:pStyle w:val="85"/>
        <w:keepNext w:val="0"/>
        <w:keepLines w:val="0"/>
        <w:widowControl/>
        <w:suppressLineNumbers w:val="0"/>
        <w:spacing w:line="240" w:lineRule="auto"/>
        <w:ind w:left="720"/>
      </w:pPr>
      <w:r>
        <w:t>Once the registration form is given, the system connects the temporary ID to the student’s face.</w:t>
      </w:r>
    </w:p>
    <w:p>
      <w:pPr>
        <w:keepNext w:val="0"/>
        <w:keepLines w:val="0"/>
        <w:widowControl/>
        <w:numPr>
          <w:ilvl w:val="0"/>
          <w:numId w:val="14"/>
        </w:numPr>
        <w:suppressLineNumbers w:val="0"/>
        <w:spacing w:before="0" w:beforeAutospacing="1" w:after="0" w:afterAutospacing="1" w:line="240" w:lineRule="auto"/>
        <w:ind w:left="1440" w:hanging="360"/>
      </w:pPr>
    </w:p>
    <w:p>
      <w:pPr>
        <w:pStyle w:val="85"/>
        <w:keepNext w:val="0"/>
        <w:keepLines w:val="0"/>
        <w:widowControl/>
        <w:suppressLineNumbers w:val="0"/>
        <w:spacing w:line="240" w:lineRule="auto"/>
      </w:pPr>
      <w:r>
        <w:rPr>
          <w:rStyle w:val="92"/>
        </w:rPr>
        <w:t>Step 2: Entering the Gate</w:t>
      </w:r>
    </w:p>
    <w:p>
      <w:pPr>
        <w:keepNext w:val="0"/>
        <w:keepLines w:val="0"/>
        <w:widowControl/>
        <w:numPr>
          <w:ilvl w:val="0"/>
          <w:numId w:val="15"/>
        </w:numPr>
        <w:suppressLineNumbers w:val="0"/>
        <w:spacing w:before="0" w:beforeAutospacing="1" w:after="0" w:afterAutospacing="1" w:line="240" w:lineRule="auto"/>
        <w:ind w:left="1440" w:hanging="360"/>
      </w:pPr>
    </w:p>
    <w:p>
      <w:pPr>
        <w:pStyle w:val="85"/>
        <w:keepNext w:val="0"/>
        <w:keepLines w:val="0"/>
        <w:widowControl/>
        <w:suppressLineNumbers w:val="0"/>
        <w:spacing w:line="240" w:lineRule="auto"/>
        <w:ind w:left="720"/>
      </w:pPr>
      <w:r>
        <w:t>A camera scans the student’s face at the gate.</w:t>
      </w:r>
    </w:p>
    <w:p>
      <w:pPr>
        <w:pStyle w:val="85"/>
        <w:keepNext w:val="0"/>
        <w:keepLines w:val="0"/>
        <w:widowControl/>
        <w:suppressLineNumbers w:val="0"/>
        <w:spacing w:line="240" w:lineRule="auto"/>
        <w:ind w:left="720"/>
        <w:rPr>
          <w:b/>
          <w:bCs/>
        </w:rPr>
      </w:pPr>
      <w:r>
        <w:rPr>
          <w:b/>
          <w:bCs/>
        </w:rPr>
        <w:t>If the face matches a record in the system:</w:t>
      </w:r>
    </w:p>
    <w:p>
      <w:pPr>
        <w:pStyle w:val="85"/>
        <w:keepNext w:val="0"/>
        <w:keepLines w:val="0"/>
        <w:widowControl/>
        <w:suppressLineNumbers w:val="0"/>
        <w:spacing w:line="240" w:lineRule="auto"/>
        <w:ind w:left="1440"/>
      </w:pPr>
      <w:r>
        <w:t>The gate opens.</w:t>
      </w:r>
    </w:p>
    <w:p>
      <w:pPr>
        <w:pStyle w:val="85"/>
        <w:keepNext w:val="0"/>
        <w:keepLines w:val="0"/>
        <w:widowControl/>
        <w:suppressLineNumbers w:val="0"/>
        <w:spacing w:line="240" w:lineRule="auto"/>
        <w:ind w:left="1440"/>
      </w:pPr>
      <w:r>
        <w:t>The student’s name and ID are shown on the screen.</w:t>
      </w:r>
    </w:p>
    <w:p>
      <w:pPr>
        <w:pStyle w:val="85"/>
        <w:keepNext w:val="0"/>
        <w:keepLines w:val="0"/>
        <w:widowControl/>
        <w:suppressLineNumbers w:val="0"/>
        <w:spacing w:line="240" w:lineRule="auto"/>
        <w:ind w:left="720"/>
      </w:pPr>
      <w:r>
        <w:rPr>
          <w:b/>
          <w:bCs/>
        </w:rPr>
        <w:t>If the face is not in the system:</w:t>
      </w:r>
    </w:p>
    <w:p>
      <w:pPr>
        <w:pStyle w:val="85"/>
        <w:keepNext w:val="0"/>
        <w:keepLines w:val="0"/>
        <w:widowControl/>
        <w:suppressLineNumbers w:val="0"/>
        <w:spacing w:line="240" w:lineRule="auto"/>
        <w:ind w:left="1440"/>
      </w:pPr>
      <w:r>
        <w:t>The gate stays closed.</w:t>
      </w:r>
    </w:p>
    <w:p>
      <w:pPr>
        <w:pStyle w:val="85"/>
        <w:keepNext w:val="0"/>
        <w:keepLines w:val="0"/>
        <w:widowControl/>
        <w:suppressLineNumbers w:val="0"/>
        <w:spacing w:line="240" w:lineRule="auto"/>
        <w:ind w:left="1440"/>
      </w:pPr>
      <w:r>
        <w:t>The student is asked to go and complete registration.</w:t>
      </w:r>
    </w:p>
    <w:p>
      <w:pPr>
        <w:rPr>
          <w:rStyle w:val="92"/>
        </w:rPr>
      </w:pPr>
      <w:r>
        <w:rPr>
          <w:rStyle w:val="92"/>
        </w:rPr>
        <w:br w:type="page"/>
      </w:r>
    </w:p>
    <w:p>
      <w:pPr>
        <w:pStyle w:val="85"/>
        <w:keepNext w:val="0"/>
        <w:keepLines w:val="0"/>
        <w:widowControl/>
        <w:suppressLineNumbers w:val="0"/>
        <w:spacing w:line="240" w:lineRule="auto"/>
      </w:pPr>
      <w:r>
        <w:rPr>
          <w:rStyle w:val="92"/>
        </w:rPr>
        <w:t>Step 3: After Getting a Permanent ID</w:t>
      </w:r>
    </w:p>
    <w:p>
      <w:pPr>
        <w:keepNext w:val="0"/>
        <w:keepLines w:val="0"/>
        <w:widowControl/>
        <w:numPr>
          <w:ilvl w:val="0"/>
          <w:numId w:val="16"/>
        </w:numPr>
        <w:suppressLineNumbers w:val="0"/>
        <w:spacing w:before="0" w:beforeAutospacing="1" w:after="0" w:afterAutospacing="1" w:line="240" w:lineRule="auto"/>
        <w:ind w:left="1440" w:hanging="360"/>
      </w:pPr>
    </w:p>
    <w:p>
      <w:pPr>
        <w:pStyle w:val="85"/>
        <w:keepNext w:val="0"/>
        <w:keepLines w:val="0"/>
        <w:widowControl/>
        <w:suppressLineNumbers w:val="0"/>
        <w:spacing w:line="240" w:lineRule="auto"/>
        <w:ind w:left="720"/>
      </w:pPr>
      <w:r>
        <w:t>The system is updated with the new permanent ID.</w:t>
      </w:r>
    </w:p>
    <w:p>
      <w:pPr>
        <w:pStyle w:val="85"/>
        <w:keepNext w:val="0"/>
        <w:keepLines w:val="0"/>
        <w:widowControl/>
        <w:suppressLineNumbers w:val="0"/>
        <w:spacing w:line="240" w:lineRule="auto"/>
        <w:ind w:left="720"/>
      </w:pPr>
      <w:r>
        <w:t>The face remains the same but is now linked with the new ID.</w:t>
      </w:r>
    </w:p>
    <w:p>
      <w:pPr>
        <w:keepNext w:val="0"/>
        <w:keepLines w:val="0"/>
        <w:widowControl/>
        <w:numPr>
          <w:ilvl w:val="0"/>
          <w:numId w:val="16"/>
        </w:numPr>
        <w:suppressLineNumbers w:val="0"/>
        <w:spacing w:before="0" w:beforeAutospacing="1" w:after="0" w:afterAutospacing="1" w:line="240" w:lineRule="auto"/>
        <w:ind w:left="1440" w:hanging="360"/>
      </w:pPr>
    </w:p>
    <w:p>
      <w:pPr>
        <w:keepNext w:val="0"/>
        <w:keepLines w:val="0"/>
        <w:widowControl/>
        <w:suppressLineNumbers w:val="0"/>
        <w:spacing w:line="240" w:lineRule="auto"/>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85"/>
        <w:keepNext w:val="0"/>
        <w:keepLines w:val="0"/>
        <w:widowControl/>
        <w:suppressLineNumbers w:val="0"/>
        <w:spacing w:line="240" w:lineRule="auto"/>
      </w:pPr>
      <w:r>
        <w:rPr>
          <w:rStyle w:val="92"/>
        </w:rPr>
        <w:t>5. Benefits of the System</w:t>
      </w:r>
    </w:p>
    <w:p>
      <w:pPr>
        <w:keepNext w:val="0"/>
        <w:keepLines w:val="0"/>
        <w:widowControl/>
        <w:numPr>
          <w:ilvl w:val="0"/>
          <w:numId w:val="17"/>
        </w:numPr>
        <w:suppressLineNumbers w:val="0"/>
        <w:spacing w:before="0" w:beforeAutospacing="1" w:after="0" w:afterAutospacing="1" w:line="240" w:lineRule="auto"/>
        <w:ind w:left="1440" w:hanging="360"/>
      </w:pPr>
    </w:p>
    <w:p>
      <w:pPr>
        <w:pStyle w:val="85"/>
        <w:keepNext w:val="0"/>
        <w:keepLines w:val="0"/>
        <w:widowControl/>
        <w:suppressLineNumbers w:val="0"/>
        <w:spacing w:line="240" w:lineRule="auto"/>
        <w:ind w:left="720"/>
      </w:pPr>
      <w:r>
        <w:t>Fast entry without needing to search for ID or forms.</w:t>
      </w:r>
    </w:p>
    <w:p>
      <w:pPr>
        <w:pStyle w:val="85"/>
        <w:keepNext w:val="0"/>
        <w:keepLines w:val="0"/>
        <w:widowControl/>
        <w:suppressLineNumbers w:val="0"/>
        <w:spacing w:line="240" w:lineRule="auto"/>
        <w:ind w:left="720"/>
      </w:pPr>
      <w:r>
        <w:t>Works for both new students and those with permanent IDs.</w:t>
      </w:r>
    </w:p>
    <w:p>
      <w:pPr>
        <w:pStyle w:val="85"/>
        <w:keepNext w:val="0"/>
        <w:keepLines w:val="0"/>
        <w:widowControl/>
        <w:suppressLineNumbers w:val="0"/>
        <w:spacing w:line="240" w:lineRule="auto"/>
        <w:ind w:left="720"/>
      </w:pPr>
      <w:r>
        <w:t>No delays at the gate.</w:t>
      </w:r>
    </w:p>
    <w:p>
      <w:pPr>
        <w:pStyle w:val="85"/>
        <w:keepNext w:val="0"/>
        <w:keepLines w:val="0"/>
        <w:widowControl/>
        <w:suppressLineNumbers w:val="0"/>
        <w:spacing w:line="240" w:lineRule="auto"/>
        <w:ind w:left="720"/>
      </w:pPr>
      <w:r>
        <w:t>Easy for security staff to manage.</w:t>
      </w:r>
    </w:p>
    <w:p>
      <w:pPr>
        <w:pStyle w:val="85"/>
        <w:keepNext w:val="0"/>
        <w:keepLines w:val="0"/>
        <w:widowControl/>
        <w:suppressLineNumbers w:val="0"/>
        <w:spacing w:line="240" w:lineRule="auto"/>
        <w:ind w:left="720"/>
      </w:pPr>
      <w:r>
        <w:t>Improves campus safety and order.</w:t>
      </w:r>
    </w:p>
    <w:p>
      <w:pPr>
        <w:keepNext w:val="0"/>
        <w:keepLines w:val="0"/>
        <w:widowControl/>
        <w:suppressLineNumbers w:val="0"/>
        <w:spacing w:line="240" w:lineRule="auto"/>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85"/>
        <w:keepNext w:val="0"/>
        <w:keepLines w:val="0"/>
        <w:widowControl/>
        <w:suppressLineNumbers w:val="0"/>
        <w:spacing w:line="240" w:lineRule="auto"/>
      </w:pPr>
      <w:r>
        <w:rPr>
          <w:rStyle w:val="92"/>
        </w:rPr>
        <w:t>6. Extra Benefit: Reduce Conflicts with Security</w:t>
      </w:r>
    </w:p>
    <w:p>
      <w:pPr>
        <w:keepNext w:val="0"/>
        <w:keepLines w:val="0"/>
        <w:widowControl/>
        <w:numPr>
          <w:ilvl w:val="0"/>
          <w:numId w:val="18"/>
        </w:numPr>
        <w:suppressLineNumbers w:val="0"/>
        <w:spacing w:before="0" w:beforeAutospacing="1" w:after="0" w:afterAutospacing="1" w:line="240" w:lineRule="auto"/>
        <w:ind w:left="1440" w:hanging="360"/>
      </w:pPr>
    </w:p>
    <w:p>
      <w:pPr>
        <w:pStyle w:val="85"/>
        <w:keepNext w:val="0"/>
        <w:keepLines w:val="0"/>
        <w:widowControl/>
        <w:suppressLineNumbers w:val="0"/>
        <w:spacing w:line="240" w:lineRule="auto"/>
        <w:ind w:left="720"/>
      </w:pPr>
      <w:r>
        <w:t>Some students become angry or refuse to show ID.</w:t>
      </w:r>
    </w:p>
    <w:p>
      <w:pPr>
        <w:pStyle w:val="85"/>
        <w:keepNext w:val="0"/>
        <w:keepLines w:val="0"/>
        <w:widowControl/>
        <w:suppressLineNumbers w:val="0"/>
        <w:spacing w:line="240" w:lineRule="auto"/>
        <w:ind w:left="720"/>
      </w:pPr>
      <w:r>
        <w:t>This can lead to arguments or bad behavior.</w:t>
      </w:r>
    </w:p>
    <w:p>
      <w:pPr>
        <w:pStyle w:val="85"/>
        <w:keepNext w:val="0"/>
        <w:keepLines w:val="0"/>
        <w:widowControl/>
        <w:suppressLineNumbers w:val="0"/>
        <w:spacing w:line="240" w:lineRule="auto"/>
        <w:ind w:left="720"/>
      </w:pPr>
      <w:r>
        <w:t>With face recognition, there is no need for talking or checking by hand.</w:t>
      </w:r>
    </w:p>
    <w:p>
      <w:pPr>
        <w:pStyle w:val="85"/>
        <w:keepNext w:val="0"/>
        <w:keepLines w:val="0"/>
        <w:widowControl/>
        <w:suppressLineNumbers w:val="0"/>
        <w:spacing w:line="240" w:lineRule="auto"/>
        <w:ind w:left="720"/>
      </w:pPr>
      <w:r>
        <w:t>This system avoids conflict and keeps peace between students and security.</w:t>
      </w:r>
    </w:p>
    <w:p>
      <w:pPr>
        <w:keepNext w:val="0"/>
        <w:keepLines w:val="0"/>
        <w:widowControl/>
        <w:numPr>
          <w:ilvl w:val="0"/>
          <w:numId w:val="18"/>
        </w:numPr>
        <w:suppressLineNumbers w:val="0"/>
        <w:spacing w:before="0" w:beforeAutospacing="1" w:after="0" w:afterAutospacing="1" w:line="240" w:lineRule="auto"/>
        <w:ind w:left="1440" w:hanging="360"/>
      </w:pPr>
    </w:p>
    <w:p>
      <w:pPr>
        <w:keepNext w:val="0"/>
        <w:keepLines w:val="0"/>
        <w:widowControl/>
        <w:suppressLineNumbers w:val="0"/>
        <w:spacing w:line="240" w:lineRule="auto"/>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85"/>
        <w:keepNext w:val="0"/>
        <w:keepLines w:val="0"/>
        <w:widowControl/>
        <w:suppressLineNumbers w:val="0"/>
        <w:spacing w:line="240" w:lineRule="auto"/>
      </w:pPr>
      <w:r>
        <w:rPr>
          <w:rStyle w:val="92"/>
        </w:rPr>
        <w:t>7. Future Features (Optional Improvements)</w:t>
      </w:r>
    </w:p>
    <w:p>
      <w:pPr>
        <w:keepNext w:val="0"/>
        <w:keepLines w:val="0"/>
        <w:widowControl/>
        <w:numPr>
          <w:ilvl w:val="0"/>
          <w:numId w:val="19"/>
        </w:numPr>
        <w:suppressLineNumbers w:val="0"/>
        <w:spacing w:before="0" w:beforeAutospacing="1" w:after="0" w:afterAutospacing="1" w:line="240" w:lineRule="auto"/>
        <w:ind w:left="1440" w:hanging="360"/>
      </w:pPr>
    </w:p>
    <w:p>
      <w:pPr>
        <w:pStyle w:val="85"/>
        <w:keepNext w:val="0"/>
        <w:keepLines w:val="0"/>
        <w:widowControl/>
        <w:suppressLineNumbers w:val="0"/>
        <w:spacing w:line="240" w:lineRule="auto"/>
        <w:ind w:left="720"/>
      </w:pPr>
      <w:r>
        <w:t>Connect the system to class attendance.</w:t>
      </w:r>
    </w:p>
    <w:p>
      <w:pPr>
        <w:pStyle w:val="85"/>
        <w:keepNext w:val="0"/>
        <w:keepLines w:val="0"/>
        <w:widowControl/>
        <w:suppressLineNumbers w:val="0"/>
        <w:spacing w:line="240" w:lineRule="auto"/>
        <w:ind w:left="720"/>
      </w:pPr>
      <w:r>
        <w:t>Add visitor face records for guest access.</w:t>
      </w:r>
    </w:p>
    <w:p>
      <w:pPr>
        <w:pStyle w:val="85"/>
        <w:keepNext w:val="0"/>
        <w:keepLines w:val="0"/>
        <w:widowControl/>
        <w:suppressLineNumbers w:val="0"/>
        <w:spacing w:line="240" w:lineRule="auto"/>
        <w:ind w:left="720"/>
      </w:pPr>
      <w:r>
        <w:t>Send alerts to students who are not yet registered.</w:t>
      </w:r>
    </w:p>
    <w:p>
      <w:pPr>
        <w:pStyle w:val="85"/>
        <w:keepNext w:val="0"/>
        <w:keepLines w:val="0"/>
        <w:widowControl/>
        <w:suppressLineNumbers w:val="0"/>
        <w:spacing w:line="240" w:lineRule="auto"/>
        <w:ind w:left="720"/>
      </w:pPr>
      <w:r>
        <w:t>Extend the system to staff and teachers.</w:t>
      </w:r>
    </w:p>
    <w:p>
      <w:pPr>
        <w:keepNext w:val="0"/>
        <w:keepLines w:val="0"/>
        <w:widowControl/>
        <w:suppressLineNumbers w:val="0"/>
        <w:spacing w:line="240" w:lineRule="auto"/>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85"/>
        <w:keepNext w:val="0"/>
        <w:keepLines w:val="0"/>
        <w:widowControl/>
        <w:suppressLineNumbers w:val="0"/>
        <w:spacing w:line="240" w:lineRule="auto"/>
      </w:pPr>
      <w:r>
        <w:rPr>
          <w:rStyle w:val="92"/>
        </w:rPr>
        <w:t>Conclusion:</w:t>
      </w:r>
      <w:r>
        <w:t xml:space="preserve"> This project will help both students and the university. It saves time, avoids stress, and uses modern technology to make AUCA smarter and more peaceful. The gate will recognize faces and allow students to enter without delay or conflict. It is a simple but powerful solution.</w:t>
      </w:r>
    </w:p>
    <w:p>
      <w:pPr>
        <w:spacing w:line="240" w:lineRule="auto"/>
      </w:pPr>
    </w:p>
    <w:p>
      <w:pPr>
        <w:spacing w:line="24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Symbol">
    <w:altName w:val="C059"/>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Carlito">
    <w:panose1 w:val="020F0502020204030204"/>
    <w:charset w:val="00"/>
    <w:family w:val="auto"/>
    <w:pitch w:val="default"/>
    <w:sig w:usb0="E10002FF" w:usb1="5000ECFF" w:usb2="00000009" w:usb3="00000000" w:csb0="2000019F" w:csb1="00000000"/>
  </w:font>
  <w:font w:name="Noto Kufi Arabic Black">
    <w:panose1 w:val="020B0A04030804020204"/>
    <w:charset w:val="00"/>
    <w:family w:val="auto"/>
    <w:pitch w:val="default"/>
    <w:sig w:usb0="00002000" w:usb1="00000000" w:usb2="00000008" w:usb3="00000000" w:csb0="00000000" w:csb1="00080000"/>
  </w:font>
  <w:font w:name="DejaVu Serif Condensed">
    <w:panose1 w:val="02060606050605020204"/>
    <w:charset w:val="00"/>
    <w:family w:val="auto"/>
    <w:pitch w:val="default"/>
    <w:sig w:usb0="E50006FF" w:usb1="5200F9FB" w:usb2="0A040020" w:usb3="00000000" w:csb0="6000009F" w:csb1="DFD70000"/>
  </w:font>
  <w:font w:name="GentiumAlt">
    <w:panose1 w:val="02000503060000020004"/>
    <w:charset w:val="00"/>
    <w:family w:val="auto"/>
    <w:pitch w:val="default"/>
    <w:sig w:usb0="E00000FF" w:usb1="00000003" w:usb2="00000000" w:usb3="00000000" w:csb0="2000001B" w:csb1="00000000"/>
  </w:font>
  <w:font w:name="Noto Looped Lao Black">
    <w:panose1 w:val="020B0A02040504020204"/>
    <w:charset w:val="00"/>
    <w:family w:val="auto"/>
    <w:pitch w:val="default"/>
    <w:sig w:usb0="02000000" w:usb1="00000000"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Linux Biolinum Keyboard O">
    <w:panose1 w:val="02000503000000000000"/>
    <w:charset w:val="00"/>
    <w:family w:val="auto"/>
    <w:pitch w:val="default"/>
    <w:sig w:usb0="000008E7" w:usb1="1000E1A0" w:usb2="00000020" w:usb3="00000000" w:csb0="400001BB" w:csb1="00000000"/>
  </w:font>
  <w:font w:name="Gentium Book Basic">
    <w:panose1 w:val="02000503060000020004"/>
    <w:charset w:val="00"/>
    <w:family w:val="auto"/>
    <w:pitch w:val="default"/>
    <w:sig w:usb0="A000007F" w:usb1="5000204A" w:usb2="00000000" w:usb3="00000000" w:csb0="20000013" w:csb1="00000000"/>
  </w:font>
  <w:font w:name="Linux Biolinum O">
    <w:panose1 w:val="02000503000000000000"/>
    <w:charset w:val="00"/>
    <w:family w:val="auto"/>
    <w:pitch w:val="default"/>
    <w:sig w:usb0="E0000AFF" w:usb1="5000E5FB" w:usb2="00000020" w:usb3="00000000" w:csb0="600001BF" w:csb1="00000000"/>
  </w:font>
  <w:font w:name="Linux Libertine Initials O">
    <w:panose1 w:val="02000503000000000000"/>
    <w:charset w:val="00"/>
    <w:family w:val="auto"/>
    <w:pitch w:val="default"/>
    <w:sig w:usb0="20000A87" w:usb1="10000410" w:usb2="00000020" w:usb3="00000000" w:csb0="0000002C" w:csb1="00000000"/>
  </w:font>
  <w:font w:name="Courier 10 Pitch">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CFBB4"/>
    <w:multiLevelType w:val="multilevel"/>
    <w:tmpl w:val="91FCFB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F6634B"/>
    <w:multiLevelType w:val="multilevel"/>
    <w:tmpl w:val="B7F66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8DE2630"/>
    <w:multiLevelType w:val="multilevel"/>
    <w:tmpl w:val="B8DE26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FFDA2B9"/>
    <w:multiLevelType w:val="multilevel"/>
    <w:tmpl w:val="EFFDA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88976C"/>
    <w:multiLevelType w:val="multilevel"/>
    <w:tmpl w:val="F3889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BAE20E"/>
    <w:multiLevelType w:val="multilevel"/>
    <w:tmpl w:val="F7BAE2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6">
    <w:nsid w:val="36C89318"/>
    <w:multiLevelType w:val="multilevel"/>
    <w:tmpl w:val="36C893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FFEBCB2"/>
    <w:multiLevelType w:val="multilevel"/>
    <w:tmpl w:val="4FFEB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BB5CD15"/>
    <w:multiLevelType w:val="multilevel"/>
    <w:tmpl w:val="7BB5CD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13"/>
  </w:num>
  <w:num w:numId="3">
    <w:abstractNumId w:val="12"/>
  </w:num>
  <w:num w:numId="4">
    <w:abstractNumId w:val="11"/>
  </w:num>
  <w:num w:numId="5">
    <w:abstractNumId w:val="10"/>
  </w:num>
  <w:num w:numId="6">
    <w:abstractNumId w:val="14"/>
  </w:num>
  <w:num w:numId="7">
    <w:abstractNumId w:val="9"/>
  </w:num>
  <w:num w:numId="8">
    <w:abstractNumId w:val="8"/>
  </w:num>
  <w:num w:numId="9">
    <w:abstractNumId w:val="7"/>
  </w:num>
  <w:num w:numId="10">
    <w:abstractNumId w:val="6"/>
  </w:num>
  <w:num w:numId="11">
    <w:abstractNumId w:val="2"/>
  </w:num>
  <w:num w:numId="12">
    <w:abstractNumId w:val="0"/>
  </w:num>
  <w:num w:numId="13">
    <w:abstractNumId w:val="4"/>
  </w:num>
  <w:num w:numId="14">
    <w:abstractNumId w:val="17"/>
  </w:num>
  <w:num w:numId="15">
    <w:abstractNumId w:val="3"/>
  </w:num>
  <w:num w:numId="16">
    <w:abstractNumId w:val="5"/>
  </w:num>
  <w:num w:numId="17">
    <w:abstractNumId w:val="16"/>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9F3AE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FB9F3AE0"/>
    <w:rsid w:val="FDFFE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2025-04-14T11:56:00Z</dcterms:created>
  <dc:creator>jmutangana</dc:creator>
  <cp:lastModifiedBy>jmutangana</cp:lastModifiedBy>
  <dcterms:modified xsi:type="dcterms:W3CDTF">2025-04-14T12:09:28Z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