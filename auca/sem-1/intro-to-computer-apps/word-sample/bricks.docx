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"/>
        <w:gridCol w:w="955"/>
        <w:gridCol w:w="963"/>
        <w:gridCol w:w="1429"/>
        <w:gridCol w:w="935"/>
        <w:gridCol w:w="900"/>
        <w:gridCol w:w="1344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890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2392" w:type="dxa"/>
            <w:gridSpan w:val="2"/>
            <w:vMerge w:val="restart"/>
            <w:shd w:val="clear" w:color="auto" w:fill="F4B083" w:themeFill="accent2" w:themeFillTint="99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935" w:type="dxa"/>
            <w:vMerge w:val="restart"/>
            <w:shd w:val="clear" w:color="auto" w:fill="212934" w:themeFill="text2" w:themeFillShade="7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10</w:t>
            </w:r>
          </w:p>
        </w:tc>
        <w:tc>
          <w:tcPr>
            <w:tcW w:w="900" w:type="dxa"/>
            <w:vMerge w:val="restart"/>
            <w:shd w:val="clear" w:color="auto" w:fill="2F5496" w:themeFill="accent5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12</w:t>
            </w:r>
          </w:p>
        </w:tc>
        <w:tc>
          <w:tcPr>
            <w:tcW w:w="2405" w:type="dxa"/>
            <w:gridSpan w:val="2"/>
            <w:shd w:val="clear" w:color="auto" w:fill="2F5496" w:themeFill="accent5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0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392" w:type="dxa"/>
            <w:gridSpan w:val="2"/>
            <w:vMerge w:val="continue"/>
            <w:shd w:val="clear" w:color="auto" w:fill="F4B083" w:themeFill="accent2" w:themeFillTint="99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35" w:type="dxa"/>
            <w:vMerge w:val="continue"/>
            <w:shd w:val="clear" w:color="auto" w:fill="212934" w:themeFill="text2" w:themeFillShade="7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0" w:type="dxa"/>
            <w:vMerge w:val="continue"/>
            <w:shd w:val="clear" w:color="auto" w:fill="2F5496" w:themeFill="accent5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44" w:type="dxa"/>
            <w:shd w:val="clear" w:color="auto" w:fill="70AD47" w:themeFill="accent6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13</w:t>
            </w:r>
          </w:p>
        </w:tc>
        <w:tc>
          <w:tcPr>
            <w:tcW w:w="1061" w:type="dxa"/>
            <w:shd w:val="clear" w:color="auto" w:fill="7E5F00" w:themeFill="accent4" w:themeFillShade="7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935" w:type="dxa"/>
            <w:vMerge w:val="restart"/>
            <w:shd w:val="clear" w:color="auto" w:fill="FF0000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955" w:type="dxa"/>
            <w:vMerge w:val="restart"/>
            <w:shd w:val="clear" w:color="auto" w:fill="7030A0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963" w:type="dxa"/>
            <w:vMerge w:val="restart"/>
            <w:shd w:val="clear" w:color="auto" w:fill="7B7B7B" w:themeFill="accent3" w:themeFillShade="BF"/>
            <w:textDirection w:val="btLr"/>
            <w:vAlign w:val="center"/>
          </w:tcPr>
          <w:p>
            <w:pPr>
              <w:widowControl w:val="0"/>
              <w:ind w:left="113" w:right="113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Hello</w:t>
            </w:r>
          </w:p>
        </w:tc>
        <w:tc>
          <w:tcPr>
            <w:tcW w:w="2364" w:type="dxa"/>
            <w:gridSpan w:val="2"/>
            <w:shd w:val="clear" w:color="auto" w:fill="7B7B7B" w:themeFill="accent3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900" w:type="dxa"/>
            <w:vMerge w:val="continue"/>
            <w:shd w:val="clear" w:color="auto" w:fill="2F5496" w:themeFill="accent5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05" w:type="dxa"/>
            <w:gridSpan w:val="2"/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35" w:type="dxa"/>
            <w:vMerge w:val="continue"/>
            <w:shd w:val="clear" w:color="auto" w:fill="FF0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55" w:type="dxa"/>
            <w:vMerge w:val="continue"/>
            <w:shd w:val="clear" w:color="auto" w:fill="7030A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63" w:type="dxa"/>
            <w:vMerge w:val="continue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29" w:type="dxa"/>
            <w:vMerge w:val="restart"/>
            <w:shd w:val="clear" w:color="auto" w:fill="2E75B5" w:themeFill="accent1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7</w:t>
            </w:r>
          </w:p>
        </w:tc>
        <w:tc>
          <w:tcPr>
            <w:tcW w:w="935" w:type="dxa"/>
            <w:vMerge w:val="restart"/>
            <w:shd w:val="clear" w:color="auto" w:fill="ED7D31" w:themeFill="accent2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  <w:tc>
          <w:tcPr>
            <w:tcW w:w="2244" w:type="dxa"/>
            <w:gridSpan w:val="2"/>
            <w:vMerge w:val="restart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16</w:t>
            </w:r>
          </w:p>
        </w:tc>
        <w:tc>
          <w:tcPr>
            <w:tcW w:w="1061" w:type="dxa"/>
            <w:vMerge w:val="restart"/>
            <w:shd w:val="clear" w:color="auto" w:fill="7F7F7F" w:themeFill="text1" w:themeFillTint="7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90" w:type="dxa"/>
            <w:gridSpan w:val="2"/>
            <w:vMerge w:val="restart"/>
            <w:tcBorders/>
            <w:shd w:val="clear" w:color="auto" w:fill="5B9BD5" w:themeFill="accent1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963" w:type="dxa"/>
            <w:vMerge w:val="continue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29" w:type="dxa"/>
            <w:vMerge w:val="continue"/>
            <w:shd w:val="clear" w:color="auto" w:fill="2E75B5" w:themeFill="accent1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35" w:type="dxa"/>
            <w:vMerge w:val="continue"/>
            <w:shd w:val="clear" w:color="auto" w:fill="ED7D31" w:themeFill="accent2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244" w:type="dxa"/>
            <w:gridSpan w:val="2"/>
            <w:vMerge w:val="continue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1" w:type="dxa"/>
            <w:vMerge w:val="continue"/>
            <w:shd w:val="clear" w:color="auto" w:fill="7F7F7F" w:themeFill="text1" w:themeFillTint="7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890" w:type="dxa"/>
            <w:gridSpan w:val="2"/>
            <w:vMerge w:val="continue"/>
            <w:tcBorders/>
            <w:shd w:val="clear" w:color="auto" w:fill="5B9BD5" w:themeFill="accent1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63" w:type="dxa"/>
            <w:vMerge w:val="continue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29" w:type="dxa"/>
            <w:shd w:val="clear" w:color="auto" w:fill="A8D08D" w:themeFill="accent6" w:themeFillTint="99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935" w:type="dxa"/>
            <w:vMerge w:val="continue"/>
            <w:shd w:val="clear" w:color="auto" w:fill="ED7D31" w:themeFill="accent2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0" w:type="dxa"/>
            <w:shd w:val="clear" w:color="auto" w:fill="AEAAAA" w:themeFill="background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19</w:t>
            </w:r>
          </w:p>
        </w:tc>
        <w:tc>
          <w:tcPr>
            <w:tcW w:w="2405" w:type="dxa"/>
            <w:gridSpan w:val="2"/>
            <w:shd w:val="clear" w:color="auto" w:fill="1F3863" w:themeFill="accent5" w:themeFillShade="7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18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A817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3EBA18"/>
    <w:rsid w:val="3DFA8175"/>
    <w:rsid w:val="5DF61986"/>
    <w:rsid w:val="7EBA5B41"/>
    <w:rsid w:val="AFFF90BA"/>
    <w:rsid w:val="FDFFE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2025-04-26T18:08:00Z</dcterms:created>
  <dc:creator>jmutangana</dc:creator>
  <cp:lastModifiedBy>jmutangana</cp:lastModifiedBy>
  <dcterms:modified xsi:type="dcterms:W3CDTF">2025-04-26T21:31:58Z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