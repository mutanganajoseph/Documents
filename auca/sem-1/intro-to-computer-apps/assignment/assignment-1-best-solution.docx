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97790</wp:posOffset>
            </wp:positionV>
            <wp:extent cx="6579870" cy="6670040"/>
            <wp:effectExtent l="0" t="0" r="11430" b="16510"/>
            <wp:wrapNone/>
            <wp:docPr id="8" name="Picture 8" descr="/home/jmutangana/Pictures/ba.jp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home/jmutangana/Pictures/ba.jpgba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5917565</wp:posOffset>
                </wp:positionH>
                <wp:positionV relativeFrom="paragraph">
                  <wp:posOffset>1334770</wp:posOffset>
                </wp:positionV>
                <wp:extent cx="207010" cy="986790"/>
                <wp:effectExtent l="0" t="0" r="254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4540" y="2847340"/>
                          <a:ext cx="207010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95pt;margin-top:105.1pt;height:77.7pt;width:16.3pt;z-index:251688960;mso-width-relative:page;mso-height-relative:page;" fillcolor="#FFFFFF [3201]" filled="t" stroked="f" coordsize="21600,21600" o:gfxdata="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A5UPDiSgIAAJsEAAAOAAAAAAAAAAEAIAAAADwBAABkcnMvZTJvRG9jLnhtbFBLAQIU&#10;ABQAAAAIAIdO4kB/W8CA1wAAAAsBAAAPAAAAAAAAAAEAIAAAADgAAABkcnMvZG93bnJldi54bWxQ&#10;SwECFAAKAAAAAACHTuJAAAAAAAAAAAAAAAAABAAAAAAAAAAAABAAAAAWAAAAZHJzL1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1478280</wp:posOffset>
                </wp:positionV>
                <wp:extent cx="1723390" cy="742950"/>
                <wp:effectExtent l="0" t="0" r="10160" b="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2005" y="3019425"/>
                          <a:ext cx="1723390" cy="742950"/>
                        </a:xfrm>
                        <a:custGeom>
                          <a:avLst/>
                          <a:gdLst>
                            <a:gd name="connsiteX0" fmla="*/ 0 w 2714"/>
                            <a:gd name="connsiteY0" fmla="*/ 223 h 1170"/>
                            <a:gd name="connsiteX1" fmla="*/ 189 w 2714"/>
                            <a:gd name="connsiteY1" fmla="*/ 34 h 1170"/>
                            <a:gd name="connsiteX2" fmla="*/ 2604 w 2714"/>
                            <a:gd name="connsiteY2" fmla="*/ 0 h 1170"/>
                            <a:gd name="connsiteX3" fmla="*/ 2714 w 2714"/>
                            <a:gd name="connsiteY3" fmla="*/ 223 h 1170"/>
                            <a:gd name="connsiteX4" fmla="*/ 2714 w 2714"/>
                            <a:gd name="connsiteY4" fmla="*/ 981 h 1170"/>
                            <a:gd name="connsiteX5" fmla="*/ 2525 w 2714"/>
                            <a:gd name="connsiteY5" fmla="*/ 1170 h 1170"/>
                            <a:gd name="connsiteX6" fmla="*/ 189 w 2714"/>
                            <a:gd name="connsiteY6" fmla="*/ 1170 h 1170"/>
                            <a:gd name="connsiteX7" fmla="*/ 0 w 2714"/>
                            <a:gd name="connsiteY7" fmla="*/ 981 h 1170"/>
                            <a:gd name="connsiteX8" fmla="*/ 0 w 2714"/>
                            <a:gd name="connsiteY8" fmla="*/ 223 h 11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14" h="1170">
                              <a:moveTo>
                                <a:pt x="0" y="223"/>
                              </a:moveTo>
                              <a:cubicBezTo>
                                <a:pt x="0" y="119"/>
                                <a:pt x="85" y="34"/>
                                <a:pt x="189" y="34"/>
                              </a:cubicBezTo>
                              <a:lnTo>
                                <a:pt x="2604" y="0"/>
                              </a:lnTo>
                              <a:cubicBezTo>
                                <a:pt x="2708" y="0"/>
                                <a:pt x="2714" y="119"/>
                                <a:pt x="2714" y="223"/>
                              </a:cubicBezTo>
                              <a:lnTo>
                                <a:pt x="2714" y="981"/>
                              </a:lnTo>
                              <a:cubicBezTo>
                                <a:pt x="2714" y="1085"/>
                                <a:pt x="2629" y="1170"/>
                                <a:pt x="2525" y="1170"/>
                              </a:cubicBezTo>
                              <a:lnTo>
                                <a:pt x="189" y="1170"/>
                              </a:lnTo>
                              <a:cubicBezTo>
                                <a:pt x="85" y="1170"/>
                                <a:pt x="0" y="1085"/>
                                <a:pt x="0" y="981"/>
                              </a:cubicBezTo>
                              <a:lnTo>
                                <a:pt x="0" y="2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Disccount up to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50%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6.25pt;margin-top:116.4pt;height:58.5pt;width:135.7pt;z-index:251673600;v-text-anchor:middle;mso-width-relative:page;mso-height-relative:page;" fillcolor="#FFC000 [3207]" filled="t" stroked="f" coordsize="2714,1170" o:gfxdata="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" path="m0,223c0,119,85,34,189,34l2604,0c2708,0,2714,119,2714,223l2714,981c2714,1085,2629,1170,2525,1170l189,1170c85,1170,0,1085,0,981l0,223xe">
                <v:path textboxrect="0,0,2714,1170" o:connectlocs="0,141605;120015,21590;1653540,0;1723390,141605;1723390,622935;1603375,742950;120015,742950;0,622935;0,141605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Disccount up to</w:t>
                      </w: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50%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2247900</wp:posOffset>
                </wp:positionV>
                <wp:extent cx="3658870" cy="401320"/>
                <wp:effectExtent l="0" t="0" r="0" b="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350" y="4616450"/>
                          <a:ext cx="365887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Noto Looped Lao Black" w:hAnsi="Noto Looped Lao Black" w:cs="Noto Looped Lao Black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Noto Looped Lao Black" w:hAnsi="Noto Looped Lao Black" w:cs="Noto Looped Lao Blac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EXPLORE THE WORLD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Noto Looped Lao Black" w:hAnsi="Noto Looped Lao Black" w:cs="Noto Looped Lao Black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5pt;margin-top:177pt;height:31.6pt;width:288.1pt;z-index:251672576;v-text-anchor:middle;mso-width-relative:page;mso-height-relative:page;" filled="f" stroked="f" coordsize="21600,21600" o:gfxdata="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G0ZnY1hAgAAvwQAAA4AAAAAAAAAAQAg&#10;AAAAPwEAAGRycy9lMm9Eb2MueG1sUEsBAhQAFAAAAAgAh07iQNwv2YbaAAAACwEAAA8AAAAAAAAA&#10;AQAgAAAAOAAAAGRycy9kb3ducmV2LnhtbFBLAQIUAAoAAAAAAIdO4kAAAAAAAAAAAAAAAAAEAAAA&#10;AAAAAAAAEAAAABYAAABkcnMv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Noto Looped Lao Black" w:hAnsi="Noto Looped Lao Black" w:cs="Noto Looped Lao Black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Noto Looped Lao Black" w:hAnsi="Noto Looped Lao Black" w:cs="Noto Looped Lao Blac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EXPLORE THE WORLD</w:t>
                      </w:r>
                    </w:p>
                    <w:p>
                      <w:pPr>
                        <w:jc w:val="center"/>
                        <w:rPr>
                          <w:rFonts w:hint="default" w:ascii="Noto Looped Lao Black" w:hAnsi="Noto Looped Lao Black" w:cs="Noto Looped Lao Black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1186815</wp:posOffset>
                </wp:positionV>
                <wp:extent cx="3808730" cy="1209040"/>
                <wp:effectExtent l="0" t="0" r="0" b="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755" y="3827145"/>
                          <a:ext cx="3808730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Noto Looped Lao Black" w:hAnsi="Noto Looped Lao Black" w:cs="Noto Looped Lao Black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default" w:ascii="Noto Looped Lao Black" w:hAnsi="Noto Looped Lao Black" w:cs="Noto Looped Lao Black" w:eastAsiaTheme="minorEastAsia"/>
                                <w:sz w:val="144"/>
                                <w:szCs w:val="144"/>
                                <w:lang w:val="en-US"/>
                              </w:rPr>
                              <w:t>Travel</w:t>
                            </w:r>
                            <w:r>
                              <w:rPr>
                                <w:rFonts w:hint="default" w:ascii="Noto Looped Lao Black" w:hAnsi="Noto Looped Lao Black" w:cs="Noto Looped Lao Black"/>
                                <w:sz w:val="144"/>
                                <w:szCs w:val="144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93.45pt;height:95.2pt;width:299.9pt;z-index:251671552;v-text-anchor:middle;mso-width-relative:page;mso-height-relative:page;" filled="f" stroked="f" coordsize="21600,21600" o:gfxdata="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Noto Looped Lao Black" w:hAnsi="Noto Looped Lao Black" w:cs="Noto Looped Lao Black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hint="default" w:ascii="Noto Looped Lao Black" w:hAnsi="Noto Looped Lao Black" w:cs="Noto Looped Lao Black" w:eastAsiaTheme="minorEastAsia"/>
                          <w:sz w:val="144"/>
                          <w:szCs w:val="144"/>
                          <w:lang w:val="en-US"/>
                        </w:rPr>
                        <w:t>Travel</w:t>
                      </w:r>
                      <w:r>
                        <w:rPr>
                          <w:rFonts w:hint="default" w:ascii="Noto Looped Lao Black" w:hAnsi="Noto Looped Lao Black" w:cs="Noto Looped Lao Black"/>
                          <w:sz w:val="144"/>
                          <w:szCs w:val="144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5694680</wp:posOffset>
            </wp:positionV>
            <wp:extent cx="329565" cy="324485"/>
            <wp:effectExtent l="0" t="0" r="13335" b="18415"/>
            <wp:wrapNone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8056" t="18107" r="30635" b="16749"/>
                    <a:stretch>
                      <a:fillRect/>
                    </a:stretch>
                  </pic:blipFill>
                  <pic:spPr>
                    <a:xfrm>
                      <a:off x="1143000" y="1061720"/>
                      <a:ext cx="329565" cy="3244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6128385</wp:posOffset>
            </wp:positionV>
            <wp:extent cx="336550" cy="318135"/>
            <wp:effectExtent l="0" t="0" r="6350" b="5715"/>
            <wp:wrapNone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81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3088005</wp:posOffset>
            </wp:positionH>
            <wp:positionV relativeFrom="paragraph">
              <wp:posOffset>6563995</wp:posOffset>
            </wp:positionV>
            <wp:extent cx="337820" cy="326390"/>
            <wp:effectExtent l="0" t="0" r="5080" b="16510"/>
            <wp:wrapNone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263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2550795</wp:posOffset>
                </wp:positionV>
                <wp:extent cx="6579235" cy="2524125"/>
                <wp:effectExtent l="0" t="0" r="12065" b="95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770" y="3466465"/>
                          <a:ext cx="6579235" cy="2524040"/>
                        </a:xfrm>
                        <a:custGeom>
                          <a:avLst/>
                          <a:gdLst>
                            <a:gd name="connsiteX0" fmla="*/ 7 w 9826"/>
                            <a:gd name="connsiteY0" fmla="*/ 1930 h 3974"/>
                            <a:gd name="connsiteX1" fmla="*/ 9826 w 9826"/>
                            <a:gd name="connsiteY1" fmla="*/ 3214 h 3974"/>
                            <a:gd name="connsiteX2" fmla="*/ 9794 w 9826"/>
                            <a:gd name="connsiteY2" fmla="*/ 3975 h 3974"/>
                            <a:gd name="connsiteX3" fmla="*/ 0 w 9826"/>
                            <a:gd name="connsiteY3" fmla="*/ 2384 h 3974"/>
                            <a:gd name="connsiteX4" fmla="*/ 7 w 9826"/>
                            <a:gd name="connsiteY4" fmla="*/ 1930 h 39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26" h="3975">
                              <a:moveTo>
                                <a:pt x="7" y="1930"/>
                              </a:moveTo>
                              <a:cubicBezTo>
                                <a:pt x="5578" y="7072"/>
                                <a:pt x="6178" y="-5599"/>
                                <a:pt x="9826" y="3214"/>
                              </a:cubicBezTo>
                              <a:lnTo>
                                <a:pt x="9794" y="3975"/>
                              </a:lnTo>
                              <a:cubicBezTo>
                                <a:pt x="6382" y="-5153"/>
                                <a:pt x="5455" y="7562"/>
                                <a:pt x="0" y="2384"/>
                              </a:cubicBezTo>
                              <a:lnTo>
                                <a:pt x="7" y="193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1.9pt;margin-top:200.85pt;height:198.75pt;width:518.05pt;z-index:251660288;v-text-anchor:middle;mso-width-relative:page;mso-height-relative:page;" fillcolor="#012D86" filled="t" stroked="f" coordsize="9826,3975" o:gfxdata="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" path="m7,1930c5578,7072,6178,-5599,9826,3214l9794,3975c6382,-5153,5455,7562,0,2384l7,1930xe">
                <v:path o:connectlocs="4687,1225817;6579235,2041334;6557808,2524675;0,1514169;4687,1225817" o:connectangles="0,0,0,0,0"/>
                <v:fill type="gradient" on="t" color2="#0E2557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2891155</wp:posOffset>
                </wp:positionV>
                <wp:extent cx="6061710" cy="2072005"/>
                <wp:effectExtent l="0" t="0" r="15240" b="444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2072090"/>
                        </a:xfrm>
                        <a:custGeom>
                          <a:avLst/>
                          <a:gdLst>
                            <a:gd name="connsiteX0" fmla="*/ 0 w 8508"/>
                            <a:gd name="connsiteY0" fmla="*/ 2294 h 3263"/>
                            <a:gd name="connsiteX1" fmla="*/ 8508 w 8508"/>
                            <a:gd name="connsiteY1" fmla="*/ 1509 h 3263"/>
                            <a:gd name="connsiteX2" fmla="*/ 8508 w 8508"/>
                            <a:gd name="connsiteY2" fmla="*/ 1520 h 3263"/>
                            <a:gd name="connsiteX3" fmla="*/ 2 w 8508"/>
                            <a:gd name="connsiteY3" fmla="*/ 1823 h 3263"/>
                            <a:gd name="connsiteX4" fmla="*/ 0 w 8508"/>
                            <a:gd name="connsiteY4" fmla="*/ 2294 h 32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08" h="3263">
                              <a:moveTo>
                                <a:pt x="0" y="2294"/>
                              </a:moveTo>
                              <a:cubicBezTo>
                                <a:pt x="5561" y="6102"/>
                                <a:pt x="5690" y="-2836"/>
                                <a:pt x="8508" y="1509"/>
                              </a:cubicBezTo>
                              <a:lnTo>
                                <a:pt x="8508" y="1520"/>
                              </a:lnTo>
                              <a:cubicBezTo>
                                <a:pt x="5776" y="-3580"/>
                                <a:pt x="5038" y="6157"/>
                                <a:pt x="2" y="1823"/>
                              </a:cubicBezTo>
                              <a:lnTo>
                                <a:pt x="0" y="22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2.15pt;margin-top:227.65pt;height:163.15pt;width:477.3pt;z-index:251661312;v-text-anchor:middle;mso-width-relative:page;mso-height-relative:page;" fillcolor="#BF9000 [2407]" filled="t" stroked="f" coordsize="8508,3263" o:gfxdata="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" path="m0,2294c5561,6102,5690,-2836,8508,1509l8508,1520c5776,-3580,5038,6157,2,1823l0,2294xe">
                <v:path o:connectlocs="0,1456749;6061710,958254;6061710,965239;1424,1157652;0,1456749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187325</wp:posOffset>
                </wp:positionV>
                <wp:extent cx="1525905" cy="342265"/>
                <wp:effectExtent l="0" t="247650" r="0" b="4959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3235960" y="622935"/>
                          <a:ext cx="1525905" cy="342265"/>
                        </a:xfrm>
                        <a:custGeom>
                          <a:avLst/>
                          <a:gdLst>
                            <a:gd name="connsiteX0" fmla="*/ 508 w 2403"/>
                            <a:gd name="connsiteY0" fmla="*/ 39 h 539"/>
                            <a:gd name="connsiteX1" fmla="*/ 1849 w 2403"/>
                            <a:gd name="connsiteY1" fmla="*/ 0 h 539"/>
                            <a:gd name="connsiteX2" fmla="*/ 2403 w 2403"/>
                            <a:gd name="connsiteY2" fmla="*/ 539 h 539"/>
                            <a:gd name="connsiteX3" fmla="*/ 0 w 2403"/>
                            <a:gd name="connsiteY3" fmla="*/ 530 h 539"/>
                            <a:gd name="connsiteX4" fmla="*/ 508 w 2403"/>
                            <a:gd name="connsiteY4" fmla="*/ 39 h 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03" h="539">
                              <a:moveTo>
                                <a:pt x="508" y="39"/>
                              </a:moveTo>
                              <a:lnTo>
                                <a:pt x="1849" y="0"/>
                              </a:lnTo>
                              <a:lnTo>
                                <a:pt x="2403" y="539"/>
                              </a:lnTo>
                              <a:lnTo>
                                <a:pt x="0" y="530"/>
                              </a:lnTo>
                              <a:lnTo>
                                <a:pt x="508" y="3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9.05pt;margin-top:14.75pt;height:26.95pt;width:120.15pt;rotation:-2949120f;z-index:251687936;mso-width-relative:page;mso-height-relative:page;" fillcolor="#FFC000 [3207]" filled="t" stroked="f" coordsize="2403,539" o:gfxdata="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" path="m508,39l1849,0,2403,539,0,530,508,39xe">
                <v:path textboxrect="0,0,2403,539" o:connectlocs="322580,24765;1174115,0;1525905,342265;0,336550;322580,24765" o:connectangles="0,0,0,0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COMME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6567170</wp:posOffset>
            </wp:positionV>
            <wp:extent cx="361315" cy="370205"/>
            <wp:effectExtent l="0" t="0" r="635" b="10795"/>
            <wp:wrapNone/>
            <wp:docPr id="41" name="Picture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94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702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7362190</wp:posOffset>
            </wp:positionV>
            <wp:extent cx="361315" cy="370205"/>
            <wp:effectExtent l="0" t="0" r="635" b="10795"/>
            <wp:wrapNone/>
            <wp:docPr id="43" name="Picture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94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702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-205105</wp:posOffset>
            </wp:positionH>
            <wp:positionV relativeFrom="paragraph">
              <wp:posOffset>6957695</wp:posOffset>
            </wp:positionV>
            <wp:extent cx="361315" cy="370205"/>
            <wp:effectExtent l="0" t="0" r="635" b="10795"/>
            <wp:wrapNone/>
            <wp:docPr id="42" name="Picture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94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702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5752465</wp:posOffset>
            </wp:positionV>
            <wp:extent cx="361315" cy="370205"/>
            <wp:effectExtent l="0" t="0" r="635" b="10795"/>
            <wp:wrapNone/>
            <wp:docPr id="39" name="Picture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94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702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6157595</wp:posOffset>
            </wp:positionV>
            <wp:extent cx="361315" cy="370205"/>
            <wp:effectExtent l="0" t="0" r="635" b="10795"/>
            <wp:wrapNone/>
            <wp:docPr id="40" name="Picture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894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702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5673090</wp:posOffset>
                </wp:positionV>
                <wp:extent cx="3081655" cy="2235200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185" y="8109585"/>
                          <a:ext cx="308165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Style w:val="92"/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Style w:val="92"/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2"/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Beachfront Luxury Stays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Water Sports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Relaxing Oceanfront spa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Style w:val="92"/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Excursions &amp; Sightseeing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50" w:firstLineChars="25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Accommodation Booking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5pt;margin-top:446.7pt;height:176pt;width:242.65pt;z-index:251666432;v-text-anchor:middle;mso-width-relative:page;mso-height-relative:page;" filled="f" stroked="f" coordsize="21600,21600" o:gfxdata="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gnQ90XwIAAMAEAAAOAAAAAAAAAAEAIAAA&#10;AD8BAABkcnMvZTJvRG9jLnhtbFBLAQIUABQAAAAIAIdO4kDLHzpZ2gAAAAwBAAAPAAAAAAAAAAEA&#10;IAAAADgAAABkcnMvZG93bnJldi54bWxQSwECFAAKAAAAAACHTuJAAAAAAAAAAAAAAAAABAAAAAAA&#10;AAAAABAAAAAWAAAAZHJzL1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Style w:val="92"/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Style w:val="92"/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92"/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Beachfront Luxury Stays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Water Sports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Relaxing Oceanfront spa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Style w:val="92"/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Excursions &amp; Sightseeing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50" w:firstLineChars="25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Accommodation Booking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5154930</wp:posOffset>
                </wp:positionV>
                <wp:extent cx="2924810" cy="572135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7497445"/>
                          <a:ext cx="292481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Our Servise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Holiday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405.9pt;height:45.05pt;width:230.3pt;z-index:251664384;v-text-anchor:middle;mso-width-relative:page;mso-height-relative:page;" filled="f" stroked="f" coordsize="21600,21600" o:gfxdata="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BWSb+JiAgAAvwQAAA4AAAAAAAAAAQAg&#10;AAAAPgEAAGRycy9lMm9Eb2MueG1sUEsBAhQAFAAAAAgAh07iQHK2SnjZAAAACwEAAA8AAAAAAAAA&#10;AQAgAAAAOAAAAGRycy9kb3ducmV2LnhtbFBLAQIUAAoAAAAAAIdO4kAAAAAAAAAAAAAAAAAEAAAA&#10;AAAAAAAAEAAAABYAAABkcnMv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Our Servise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Holiday Package.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7603490</wp:posOffset>
                </wp:positionV>
                <wp:extent cx="1981835" cy="932180"/>
                <wp:effectExtent l="0" t="0" r="18415" b="127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0865" y="9069070"/>
                          <a:ext cx="1981835" cy="932180"/>
                        </a:xfrm>
                        <a:custGeom>
                          <a:avLst/>
                          <a:gdLst>
                            <a:gd name="connsiteX0" fmla="*/ 11 w 3280"/>
                            <a:gd name="connsiteY0" fmla="*/ 1468 h 1468"/>
                            <a:gd name="connsiteX1" fmla="*/ 3280 w 3280"/>
                            <a:gd name="connsiteY1" fmla="*/ 0 h 1468"/>
                            <a:gd name="connsiteX2" fmla="*/ 3257 w 3280"/>
                            <a:gd name="connsiteY2" fmla="*/ 739 h 1468"/>
                            <a:gd name="connsiteX3" fmla="*/ 0 w 3280"/>
                            <a:gd name="connsiteY3" fmla="*/ 1457 h 1468"/>
                            <a:gd name="connsiteX4" fmla="*/ 11 w 3280"/>
                            <a:gd name="connsiteY4" fmla="*/ 1468 h 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80" h="1468">
                              <a:moveTo>
                                <a:pt x="11" y="1468"/>
                              </a:moveTo>
                              <a:cubicBezTo>
                                <a:pt x="43" y="1447"/>
                                <a:pt x="2508" y="879"/>
                                <a:pt x="3280" y="0"/>
                              </a:cubicBezTo>
                              <a:lnTo>
                                <a:pt x="3257" y="739"/>
                              </a:lnTo>
                              <a:cubicBezTo>
                                <a:pt x="1618" y="1596"/>
                                <a:pt x="-11" y="1446"/>
                                <a:pt x="0" y="1457"/>
                              </a:cubicBezTo>
                              <a:lnTo>
                                <a:pt x="11" y="14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2.15pt;margin-top:598.7pt;height:73.4pt;width:156.05pt;z-index:251670528;v-text-anchor:middle;mso-width-relative:page;mso-height-relative:page;" fillcolor="#BF9000 [2407]" filled="t" stroked="f" coordsize="3280,1468" o:gfxdata="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" path="m11,1468c43,1447,2508,879,3280,0l3257,739c1618,1596,-11,1446,0,1457l11,1468xe">
                <v:path o:connectlocs="6646,932180;1981835,0;1967937,469265;0,925195;6646,93218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8535670</wp:posOffset>
                </wp:positionV>
                <wp:extent cx="1571625" cy="48958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380" y="9899015"/>
                          <a:ext cx="157162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CALL US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235-657-342-934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672.1pt;height:38.55pt;width:123.75pt;z-index:251674624;v-text-anchor:middle;mso-width-relative:page;mso-height-relative:page;" filled="f" stroked="f" coordsize="21600,21600" o:gfxdata="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CALL US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235-657-342-934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8314055</wp:posOffset>
            </wp:positionV>
            <wp:extent cx="875665" cy="842645"/>
            <wp:effectExtent l="0" t="0" r="635" b="14605"/>
            <wp:wrapNone/>
            <wp:docPr id="31" name="Picture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2419350</wp:posOffset>
                </wp:positionV>
                <wp:extent cx="4518660" cy="2338705"/>
                <wp:effectExtent l="0" t="0" r="15240" b="44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2338899"/>
                        </a:xfrm>
                        <a:custGeom>
                          <a:avLst/>
                          <a:gdLst>
                            <a:gd name="connsiteX0" fmla="*/ 0 w 6515"/>
                            <a:gd name="connsiteY0" fmla="*/ 3683 h 3683"/>
                            <a:gd name="connsiteX1" fmla="*/ 6515 w 6515"/>
                            <a:gd name="connsiteY1" fmla="*/ 3444 h 3683"/>
                            <a:gd name="connsiteX2" fmla="*/ 6503 w 6515"/>
                            <a:gd name="connsiteY2" fmla="*/ 3037 h 3683"/>
                            <a:gd name="connsiteX3" fmla="*/ 33 w 6515"/>
                            <a:gd name="connsiteY3" fmla="*/ 3672 h 3683"/>
                            <a:gd name="connsiteX4" fmla="*/ 0 w 6515"/>
                            <a:gd name="connsiteY4" fmla="*/ 3683 h 36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515" h="3683">
                              <a:moveTo>
                                <a:pt x="0" y="3683"/>
                              </a:moveTo>
                              <a:cubicBezTo>
                                <a:pt x="2668" y="3276"/>
                                <a:pt x="3547" y="-3606"/>
                                <a:pt x="6515" y="3444"/>
                              </a:cubicBezTo>
                              <a:lnTo>
                                <a:pt x="6503" y="3037"/>
                              </a:lnTo>
                              <a:cubicBezTo>
                                <a:pt x="3718" y="-4075"/>
                                <a:pt x="1951" y="3511"/>
                                <a:pt x="33" y="3672"/>
                              </a:cubicBezTo>
                              <a:lnTo>
                                <a:pt x="0" y="36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0.6pt;margin-top:190.5pt;height:184.15pt;width:355.8pt;z-index:251662336;v-text-anchor:middle;mso-width-relative:page;mso-height-relative:page;" fillcolor="#F4B183 [1941]" filled="t" stroked="f" coordsize="6515,3683" o:gfxdata="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" path="m0,3683c2668,3276,3547,-3606,6515,3444l6503,3037c3718,-4075,1951,3511,33,3672l0,3683xe">
                <v:path o:connectlocs="0,2338899;4518660,2187121;4510337,1928654;22888,2331913;0,2338899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3046095</wp:posOffset>
                </wp:positionV>
                <wp:extent cx="6638925" cy="5890895"/>
                <wp:effectExtent l="0" t="0" r="9525" b="1460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6943725"/>
                          <a:ext cx="6638925" cy="5890895"/>
                        </a:xfrm>
                        <a:custGeom>
                          <a:avLst/>
                          <a:gdLst>
                            <a:gd name="connsiteX0" fmla="*/ 0 w 9342"/>
                            <a:gd name="connsiteY0" fmla="*/ 2003 h 9267"/>
                            <a:gd name="connsiteX1" fmla="*/ 9342 w 9342"/>
                            <a:gd name="connsiteY1" fmla="*/ 2824 h 9267"/>
                            <a:gd name="connsiteX2" fmla="*/ 9338 w 9342"/>
                            <a:gd name="connsiteY2" fmla="*/ 9267 h 9267"/>
                            <a:gd name="connsiteX3" fmla="*/ 19 w 9342"/>
                            <a:gd name="connsiteY3" fmla="*/ 9267 h 9267"/>
                            <a:gd name="connsiteX4" fmla="*/ 0 w 9342"/>
                            <a:gd name="connsiteY4" fmla="*/ 2003 h 9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342" h="9267">
                              <a:moveTo>
                                <a:pt x="0" y="2003"/>
                              </a:moveTo>
                              <a:cubicBezTo>
                                <a:pt x="5945" y="6209"/>
                                <a:pt x="5733" y="-4933"/>
                                <a:pt x="9342" y="2824"/>
                              </a:cubicBezTo>
                              <a:lnTo>
                                <a:pt x="9338" y="9267"/>
                              </a:lnTo>
                              <a:lnTo>
                                <a:pt x="19" y="9267"/>
                              </a:lnTo>
                              <a:lnTo>
                                <a:pt x="0" y="200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2.15pt;margin-top:239.85pt;height:463.85pt;width:522.75pt;z-index:251663360;v-text-anchor:middle;mso-width-relative:page;mso-height-relative:page;" fillcolor="#FFFFFF [3212]" filled="t" stroked="f" coordsize="9342,9267" o:gfxdata="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" path="m0,2003c5945,6209,5733,-4933,9342,2824l9338,9267,19,9267,0,2003xe">
                <v:path o:connectlocs="0,1273277;6638925,1795175;6636082,5890895;13502,5890895;0,1273277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7413625</wp:posOffset>
                </wp:positionV>
                <wp:extent cx="1789430" cy="884555"/>
                <wp:effectExtent l="0" t="0" r="1270" b="1079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9380" y="8953500"/>
                          <a:ext cx="1789430" cy="884555"/>
                        </a:xfrm>
                        <a:custGeom>
                          <a:avLst/>
                          <a:gdLst>
                            <a:gd name="connsiteX0" fmla="*/ 0 w 2818"/>
                            <a:gd name="connsiteY0" fmla="*/ 0 h 1393"/>
                            <a:gd name="connsiteX1" fmla="*/ 2797 w 2818"/>
                            <a:gd name="connsiteY1" fmla="*/ 1372 h 1393"/>
                            <a:gd name="connsiteX2" fmla="*/ 2818 w 2818"/>
                            <a:gd name="connsiteY2" fmla="*/ 1393 h 1393"/>
                            <a:gd name="connsiteX3" fmla="*/ 6 w 2818"/>
                            <a:gd name="connsiteY3" fmla="*/ 1329 h 1393"/>
                            <a:gd name="connsiteX4" fmla="*/ 0 w 2818"/>
                            <a:gd name="connsiteY4" fmla="*/ 0 h 13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8" h="1393">
                              <a:moveTo>
                                <a:pt x="0" y="0"/>
                              </a:moveTo>
                              <a:cubicBezTo>
                                <a:pt x="847" y="879"/>
                                <a:pt x="1319" y="954"/>
                                <a:pt x="2797" y="1372"/>
                              </a:cubicBezTo>
                              <a:lnTo>
                                <a:pt x="2818" y="1393"/>
                              </a:lnTo>
                              <a:lnTo>
                                <a:pt x="6" y="13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2.2pt;margin-top:583.75pt;height:69.65pt;width:140.9pt;z-index:251670528;v-text-anchor:middle;mso-width-relative:page;mso-height-relative:page;" fillcolor="#BF9000 [2407]" filled="t" stroked="f" coordsize="2818,1393" o:gfxdata="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" path="m0,0c847,879,1319,954,2797,1372l2818,1393,6,1329,0,0xe">
                <v:path o:connectlocs="0,0;1776095,871220;1789430,884555;3810,84391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7910195</wp:posOffset>
                </wp:positionV>
                <wp:extent cx="6587490" cy="1367790"/>
                <wp:effectExtent l="0" t="0" r="3810" b="38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9776460"/>
                          <a:ext cx="6587490" cy="1367790"/>
                        </a:xfrm>
                        <a:custGeom>
                          <a:avLst/>
                          <a:gdLst>
                            <a:gd name="connsiteX0" fmla="*/ 0 w 9622"/>
                            <a:gd name="connsiteY0" fmla="*/ 557 h 2154"/>
                            <a:gd name="connsiteX1" fmla="*/ 9622 w 9622"/>
                            <a:gd name="connsiteY1" fmla="*/ 0 h 2154"/>
                            <a:gd name="connsiteX2" fmla="*/ 9601 w 9622"/>
                            <a:gd name="connsiteY2" fmla="*/ 2154 h 2154"/>
                            <a:gd name="connsiteX3" fmla="*/ 22 w 9622"/>
                            <a:gd name="connsiteY3" fmla="*/ 2154 h 2154"/>
                            <a:gd name="connsiteX4" fmla="*/ 0 w 9622"/>
                            <a:gd name="connsiteY4" fmla="*/ 557 h 2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2" h="2154">
                              <a:moveTo>
                                <a:pt x="0" y="557"/>
                              </a:moveTo>
                              <a:cubicBezTo>
                                <a:pt x="4104" y="86"/>
                                <a:pt x="4811" y="2315"/>
                                <a:pt x="9622" y="0"/>
                              </a:cubicBezTo>
                              <a:lnTo>
                                <a:pt x="9601" y="2154"/>
                              </a:lnTo>
                              <a:lnTo>
                                <a:pt x="22" y="2154"/>
                              </a:lnTo>
                              <a:lnTo>
                                <a:pt x="0" y="5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1.65pt;margin-top:622.85pt;height:107.7pt;width:518.7pt;z-index:251669504;v-text-anchor:middle;mso-width-relative:page;mso-height-relative:page;" fillcolor="#44546A [3215]" filled="t" stroked="f" coordsize="9622,2154" o:gfxdata="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" path="m0,557c4104,86,4811,2315,9622,0l9601,2154,22,2154,0,557xe">
                <v:path o:connectlocs="0,353695;6587490,0;6573112,1367790;15061,1367790;0,35369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4161790</wp:posOffset>
                </wp:positionV>
                <wp:extent cx="2394585" cy="760730"/>
                <wp:effectExtent l="0" t="0" r="5715" b="12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1240" y="6592570"/>
                          <a:ext cx="2394585" cy="76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We Organize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Your Trip.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pt;margin-top:327.7pt;height:59.9pt;width:188.55pt;z-index:251665408;v-text-anchor:middle;mso-width-relative:page;mso-height-relative:page;" fillcolor="#FFFFFF [3212]" filled="t" stroked="f" coordsize="21600,21600" o:gfxdata="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HDH&#10;pDN2AgAA6AQAAA4AAAAAAAAAAQAgAAAAPwEAAGRycy9lMm9Eb2MueG1sUEsBAhQAFAAAAAgAh07i&#10;QFfklJ3aAAAACwEAAA8AAAAAAAAAAQAgAAAAOAAAAGRycy9kb3ducmV2LnhtbFBLAQIUAAoAAAAA&#10;AIdO4kAAAAAAAAAAAAAAAAAEAAAAAAAAAAAAEAAAABYAAABkcnMv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C000" w:themeColor="accent4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We Organize </w:t>
                      </w: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Your Trip.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5102225</wp:posOffset>
            </wp:positionH>
            <wp:positionV relativeFrom="paragraph">
              <wp:posOffset>8669655</wp:posOffset>
            </wp:positionV>
            <wp:extent cx="309880" cy="325120"/>
            <wp:effectExtent l="0" t="0" r="13970" b="17780"/>
            <wp:wrapNone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10523" t="7813" r="10163" b="78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2512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4728210</wp:posOffset>
            </wp:positionH>
            <wp:positionV relativeFrom="paragraph">
              <wp:posOffset>8697595</wp:posOffset>
            </wp:positionV>
            <wp:extent cx="292100" cy="304800"/>
            <wp:effectExtent l="0" t="0" r="12700" b="0"/>
            <wp:wrapNone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8580" t="5928" r="8536" b="554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8692515</wp:posOffset>
            </wp:positionV>
            <wp:extent cx="317500" cy="327025"/>
            <wp:effectExtent l="0" t="0" r="6350" b="15875"/>
            <wp:wrapNone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270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5652135</wp:posOffset>
                </wp:positionV>
                <wp:extent cx="2228215" cy="1887855"/>
                <wp:effectExtent l="0" t="0" r="0" b="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975" y="5640070"/>
                          <a:ext cx="2228215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3"/>
                                <w:szCs w:val="13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 handle all aspects of your trip, from booking flights to arranging accommodations,ensuring a smooth and easy 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3"/>
                                <w:szCs w:val="13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Each trip is customized to match your preferences, providing a unique and memorable experience tailored just for you.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color w:val="000000" w:themeColor="text1"/>
                                <w:kern w:val="0"/>
                                <w:sz w:val="13"/>
                                <w:szCs w:val="13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Our team offers ongoing support throughout your journey, ensuring you have assistance whenever you need it.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6pt;margin-top:445.05pt;height:148.65pt;width:175.45pt;z-index:251668480;v-text-anchor:middle;mso-width-relative:page;mso-height-relative:page;" filled="f" stroked="f" coordsize="21600,21600" o:gfxdata="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3"/>
                          <w:szCs w:val="13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 handle all aspects of your trip, from booking flights to arranging accommodations,ensuring a smooth and easy experience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3"/>
                          <w:szCs w:val="13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Each trip is customized to match your preferences, providing a unique and memorable experience tailored just for you.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color w:val="000000" w:themeColor="text1"/>
                          <w:kern w:val="0"/>
                          <w:sz w:val="13"/>
                          <w:szCs w:val="13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Our team offers ongoing support throughout your journey, ensuring you have assistance whenever you need it.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Theme="minorAscii" w:hAnsiTheme="minorAsci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4926330</wp:posOffset>
                </wp:positionV>
                <wp:extent cx="2653030" cy="817245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both"/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SimSun" w:cs="SimSun" w:asciiTheme="minorAscii" w:hAnsiTheme="minorAscii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16"/>
                                <w:szCs w:val="16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Takes the hassle out of travel by handling all the planning for you, from flights to accommodations, ensuring a smooth and stress-free experience tailored toyour needs.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4pt;margin-top:387.9pt;height:64.35pt;width:208.9pt;z-index:251667456;v-text-anchor:middle;mso-width-relative:page;mso-height-relative:page;" filled="f" stroked="f" coordsize="21600,21600" o:gfxdata="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BH+6zdVAgAAswQAAA4AAAAAAAAAAQAgAAAAPwEAAGRycy9l&#10;Mm9Eb2MueG1sUEsBAhQAFAAAAAgAh07iQP73XafaAAAACwEAAA8AAAAAAAAAAQAgAAAAOAAAAGRy&#10;cy9kb3ducmV2LnhtbFBLAQIUAAoAAAAAAIdO4kAAAAAAAAAAAAAAAAAEAAAAAAAAAAAAEAAAABYA&#10;AABkcnMv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both"/>
                        <w:rPr>
                          <w:rFonts w:hint="default" w:asciiTheme="minorAscii" w:hAnsiTheme="minorAscii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SimSun" w:cs="SimSun" w:asciiTheme="minorAscii" w:hAnsiTheme="minorAscii"/>
                          <w:b w:val="0"/>
                          <w:bCs w:val="0"/>
                          <w:color w:val="000000" w:themeColor="text1"/>
                          <w:kern w:val="0"/>
                          <w:sz w:val="16"/>
                          <w:szCs w:val="16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Takes the hassle out of travel by handling all the planning for you, from flights to accommodations, ensuring a smooth and stress-free experience tailored toyour needs.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Theme="minorAscii" w:hAnsiTheme="minorAscii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ux Biolinum Keyboard O">
    <w:panose1 w:val="02000503000000000000"/>
    <w:charset w:val="00"/>
    <w:family w:val="auto"/>
    <w:pitch w:val="default"/>
    <w:sig w:usb0="000008E7" w:usb1="1000E1A0" w:usb2="00000020" w:usb3="00000000" w:csb0="400001BB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Noto Looped Lao Black">
    <w:panose1 w:val="020B0A02040504020204"/>
    <w:charset w:val="00"/>
    <w:family w:val="auto"/>
    <w:pitch w:val="default"/>
    <w:sig w:usb0="02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w:rPr>
        <w:sz w:val="18"/>
      </w:rPr>
      <w:pict>
        <v:shape id="PowerPlusWaterMarkObject558376" o:spid="_x0000_s2049" o:spt="136" type="#_x0000_t136" style="position:absolute;left:0pt;height:127.8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28180f" focussize="0,0"/>
          <v:stroke on="f"/>
          <v:imagedata o:title=""/>
          <o:lock v:ext="edit" aspectratio="t"/>
          <v:textpath on="t" fitpath="t" trim="t" xscale="f" string="COME ALL" style="font-family:Microsoft YaHe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DC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F7E4A1"/>
    <w:rsid w:val="7BFFDCEC"/>
    <w:rsid w:val="7DADA6EE"/>
    <w:rsid w:val="7FFF0DB6"/>
    <w:rsid w:val="AE95F52F"/>
    <w:rsid w:val="F6FDFD9D"/>
    <w:rsid w:val="F99F2F6F"/>
    <w:rsid w:val="FBE76B0C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2025-03-17T18:12:00Z</dcterms:created>
  <dc:creator>jmutangana</dc:creator>
  <cp:lastModifiedBy>jmutangana</cp:lastModifiedBy>
  <dcterms:modified xsi:type="dcterms:W3CDTF">2025-03-19T12:43:10Z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