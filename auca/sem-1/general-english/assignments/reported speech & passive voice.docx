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Name: Mutangana Joseph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Course Name: General English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Group: 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Lecturer: JebMan</w:t>
      </w:r>
    </w:p>
    <w:p>
      <w:pPr>
        <w:rPr>
          <w:rFonts w:hint="default"/>
          <w:b/>
          <w:bCs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Assignment &amp; Solution</w:t>
      </w:r>
    </w:p>
    <w:p>
      <w:pPr>
        <w:rPr>
          <w:rFonts w:hint="default"/>
          <w:b/>
          <w:bCs/>
          <w:lang w:val="en-US"/>
        </w:rPr>
      </w:pPr>
    </w:p>
    <w:p>
      <w:pPr>
        <w:numPr>
          <w:ilvl w:val="0"/>
          <w:numId w:val="11"/>
        </w:numPr>
        <w:rPr>
          <w:rFonts w:hint="eastAsia" w:asciiTheme="majorEastAsia" w:hAnsiTheme="majorEastAsia" w:eastAsiaTheme="majorEastAsia" w:cstheme="majorEastAsia"/>
          <w:b/>
          <w:bCs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/>
        </w:rPr>
        <w:t>Reported speech</w:t>
      </w:r>
    </w:p>
    <w:p>
      <w:pPr>
        <w:rPr>
          <w:rFonts w:hint="eastAsia" w:asciiTheme="majorEastAsia" w:hAnsiTheme="majorEastAsia" w:eastAsiaTheme="majorEastAsia" w:cstheme="majorEastAsia"/>
          <w:lang w:val="en-US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“I love reading historical novels”, said Sarah </w:t>
      </w:r>
    </w:p>
    <w:p>
      <w:pPr>
        <w:rPr>
          <w:rFonts w:hint="eastAsia" w:asciiTheme="majorEastAsia" w:hAnsiTheme="majorEastAsia" w:eastAsiaTheme="majorEastAsia" w:cstheme="majorEastAsia"/>
          <w:b/>
          <w:bCs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/>
        </w:rPr>
        <w:t>→ Sarah said that she loved to read historical novels.</w:t>
      </w:r>
    </w:p>
    <w:p>
      <w:pPr>
        <w:rPr>
          <w:rFonts w:hint="eastAsia" w:asciiTheme="majorEastAsia" w:hAnsiTheme="majorEastAsia" w:eastAsiaTheme="majorEastAsia" w:cstheme="majorEastAsia"/>
          <w:b/>
          <w:bCs/>
          <w:lang w:val="en-US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“Do you like chocolate cake?” , he asked Martha</w:t>
      </w:r>
    </w:p>
    <w:p>
      <w:pPr>
        <w:rPr>
          <w:rFonts w:hint="eastAsia" w:asciiTheme="majorEastAsia" w:hAnsiTheme="majorEastAsia" w:eastAsiaTheme="majorEastAsia" w:cstheme="majorEastAsia"/>
          <w:b/>
          <w:bCs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/>
        </w:rPr>
        <w:t>→ He asked Martha whether she liked chocolate cake.</w:t>
      </w:r>
    </w:p>
    <w:p>
      <w:pPr>
        <w:rPr>
          <w:rFonts w:hint="eastAsia" w:asciiTheme="majorEastAsia" w:hAnsiTheme="majorEastAsia" w:eastAsiaTheme="majorEastAsia" w:cstheme="majorEastAsia"/>
          <w:b/>
          <w:bCs/>
          <w:lang w:val="en-US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“Where did you go yesterday?” Mary asked Tom.</w:t>
      </w:r>
    </w:p>
    <w:p>
      <w:pPr>
        <w:rPr>
          <w:rFonts w:hint="eastAsia" w:asciiTheme="majorEastAsia" w:hAnsiTheme="majorEastAsia" w:eastAsiaTheme="majorEastAsia" w:cstheme="majorEastAsia"/>
          <w:b/>
          <w:bCs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/>
        </w:rPr>
        <w:t>→ Mary asked Tom where he went the day before.</w:t>
      </w:r>
    </w:p>
    <w:p>
      <w:pPr>
        <w:rPr>
          <w:rFonts w:hint="eastAsia" w:asciiTheme="majorEastAsia" w:hAnsiTheme="majorEastAsia" w:eastAsiaTheme="majorEastAsia" w:cstheme="majorEastAsia"/>
          <w:b/>
          <w:bCs/>
          <w:lang w:val="en-US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“Finish your assignment by today” , the teacher instructed the students.</w:t>
      </w:r>
    </w:p>
    <w:p>
      <w:pPr>
        <w:rPr>
          <w:rFonts w:hint="eastAsia" w:asciiTheme="majorEastAsia" w:hAnsiTheme="majorEastAsia" w:eastAsiaTheme="majorEastAsia" w:cstheme="majorEastAsia"/>
          <w:b/>
          <w:bCs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/>
        </w:rPr>
        <w:t>→ The teacher instructed the students to finish their assignment that day.</w:t>
      </w:r>
    </w:p>
    <w:p>
      <w:pPr>
        <w:rPr>
          <w:rFonts w:hint="eastAsia" w:asciiTheme="majorEastAsia" w:hAnsiTheme="majorEastAsia" w:eastAsiaTheme="majorEastAsia" w:cstheme="majorEastAsia"/>
          <w:b/>
          <w:bCs/>
          <w:lang w:val="en-US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“Can you help me with this question?” Lisa asked Peter.</w:t>
      </w:r>
    </w:p>
    <w:p>
      <w:pPr>
        <w:rPr>
          <w:rFonts w:hint="eastAsia" w:asciiTheme="majorEastAsia" w:hAnsiTheme="majorEastAsia" w:eastAsiaTheme="majorEastAsia" w:cstheme="majorEastAsia"/>
          <w:b/>
          <w:bCs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/>
        </w:rPr>
        <w:t>→ Lisa asked Peter if he could help that question.</w:t>
      </w:r>
    </w:p>
    <w:p>
      <w:pPr>
        <w:rPr>
          <w:rFonts w:hint="eastAsia" w:asciiTheme="majorEastAsia" w:hAnsiTheme="majorEastAsia" w:eastAsiaTheme="majorEastAsia" w:cstheme="majorEastAsia"/>
          <w:b/>
          <w:bCs/>
          <w:lang w:val="en-US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“We are watching a movie right now” , affirmed Tom.</w:t>
      </w:r>
    </w:p>
    <w:p>
      <w:pPr>
        <w:rPr>
          <w:rFonts w:hint="eastAsia" w:asciiTheme="majorEastAsia" w:hAnsiTheme="majorEastAsia" w:eastAsiaTheme="majorEastAsia" w:cstheme="majorEastAsia"/>
          <w:b/>
          <w:bCs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/>
        </w:rPr>
        <w:t>→ Tom said that they were watching a movie.</w:t>
      </w:r>
    </w:p>
    <w:p>
      <w:pPr>
        <w:rPr>
          <w:rFonts w:hint="eastAsia" w:asciiTheme="majorEastAsia" w:hAnsiTheme="majorEastAsia" w:eastAsiaTheme="majorEastAsia" w:cstheme="majorEastAsia"/>
          <w:b/>
          <w:bCs/>
          <w:lang w:val="en-US"/>
        </w:rPr>
      </w:pPr>
    </w:p>
    <w:p>
      <w:pPr>
        <w:rPr>
          <w:rFonts w:hint="eastAsia" w:asciiTheme="majorEastAsia" w:hAnsiTheme="majorEastAsia" w:eastAsiaTheme="majorEastAsia" w:cstheme="majorEastAsia"/>
          <w:lang w:val="en-US"/>
        </w:rPr>
      </w:pPr>
      <w:r>
        <w:rPr>
          <w:rFonts w:hint="eastAsia" w:asciiTheme="majorEastAsia" w:hAnsiTheme="majorEastAsia" w:eastAsiaTheme="majorEastAsia" w:cstheme="majorEastAsia"/>
        </w:rPr>
        <w:t xml:space="preserve"> “When will the train arrive?” Jane asked the passerby</w:t>
      </w:r>
      <w:r>
        <w:rPr>
          <w:rFonts w:hint="eastAsia" w:asciiTheme="majorEastAsia" w:hAnsiTheme="majorEastAsia" w:eastAsiaTheme="majorEastAsia" w:cstheme="majorEastAsia"/>
          <w:lang w:val="en-US"/>
        </w:rPr>
        <w:t>.</w:t>
      </w:r>
    </w:p>
    <w:p>
      <w:pPr>
        <w:rPr>
          <w:rFonts w:hint="eastAsia" w:asciiTheme="majorEastAsia" w:hAnsiTheme="majorEastAsia" w:eastAsiaTheme="majorEastAsia" w:cstheme="majorEastAsia"/>
          <w:b/>
          <w:bCs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/>
        </w:rPr>
        <w:t>→ Jane asked passerby when the train would  arrive.</w:t>
      </w:r>
    </w:p>
    <w:p>
      <w:pPr>
        <w:rPr>
          <w:rFonts w:hint="eastAsia" w:asciiTheme="majorEastAsia" w:hAnsiTheme="majorEastAsia" w:eastAsiaTheme="majorEastAsia" w:cstheme="majorEastAsia"/>
          <w:b/>
          <w:bCs/>
          <w:lang w:val="en-US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“Don’t take this medicine twice a day” , the doctor briefed me.</w:t>
      </w:r>
    </w:p>
    <w:p>
      <w:pPr>
        <w:rPr>
          <w:rFonts w:hint="eastAsia" w:asciiTheme="majorEastAsia" w:hAnsiTheme="majorEastAsia" w:eastAsiaTheme="majorEastAsia" w:cstheme="majorEastAsia"/>
          <w:b/>
          <w:bCs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/>
        </w:rPr>
        <w:t>→ The doctor briefed me to not take that medicine twice a day.</w:t>
      </w:r>
    </w:p>
    <w:p>
      <w:pPr>
        <w:rPr>
          <w:rFonts w:hint="eastAsia" w:asciiTheme="majorEastAsia" w:hAnsiTheme="majorEastAsia" w:eastAsiaTheme="majorEastAsia" w:cstheme="majorEastAsia"/>
          <w:b/>
          <w:bCs/>
          <w:lang w:val="en-US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“I have been working here for five years”, said Mark</w:t>
      </w:r>
    </w:p>
    <w:p>
      <w:pPr>
        <w:rPr>
          <w:rFonts w:hint="eastAsia" w:asciiTheme="majorEastAsia" w:hAnsiTheme="majorEastAsia" w:eastAsiaTheme="majorEastAsia" w:cstheme="majorEastAsia"/>
          <w:b/>
          <w:bCs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/>
        </w:rPr>
        <w:t>→ Mark said that he had been working there for five years.</w:t>
      </w:r>
    </w:p>
    <w:p>
      <w:pPr>
        <w:rPr>
          <w:rFonts w:hint="eastAsia" w:asciiTheme="majorEastAsia" w:hAnsiTheme="majorEastAsia" w:eastAsiaTheme="majorEastAsia" w:cstheme="majorEastAsia"/>
          <w:b/>
          <w:bCs/>
          <w:lang w:val="en-US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“Is it going to rain tomorrow?” Brown asked Mary</w:t>
      </w:r>
    </w:p>
    <w:p>
      <w:pPr>
        <w:rPr>
          <w:rFonts w:hint="eastAsia" w:asciiTheme="majorEastAsia" w:hAnsiTheme="majorEastAsia" w:eastAsiaTheme="majorEastAsia" w:cstheme="majorEastAsia"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/>
        </w:rPr>
        <w:t>→ Brown asked Mary whether it was going to rain the next day.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br w:type="page"/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Change into passive voice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They built the bridge in 2010.</w:t>
      </w:r>
    </w:p>
    <w:p>
      <w:pPr>
        <w:rPr>
          <w:rFonts w:hint="eastAsia" w:asciiTheme="majorEastAsia" w:hAnsiTheme="majorEastAsia" w:eastAsiaTheme="majorEastAsia" w:cstheme="majorEastAsia"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/>
        </w:rPr>
        <w:t>→ The bridge was built in 2010 by them.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Someone is cleaning the windows right now.</w:t>
      </w:r>
    </w:p>
    <w:p>
      <w:pPr>
        <w:rPr>
          <w:rFonts w:hint="eastAsia" w:asciiTheme="majorEastAsia" w:hAnsiTheme="majorEastAsia" w:eastAsiaTheme="majorEastAsia" w:cstheme="majorEastAsia"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/>
        </w:rPr>
        <w:t>→ The windows are being cleaned right now.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People say that she was a great singer.</w:t>
      </w:r>
    </w:p>
    <w:p>
      <w:pPr>
        <w:rPr>
          <w:rFonts w:hint="eastAsia" w:asciiTheme="majorEastAsia" w:hAnsiTheme="majorEastAsia" w:eastAsiaTheme="majorEastAsia" w:cstheme="majorEastAsia"/>
          <w:b/>
          <w:bCs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/>
        </w:rPr>
        <w:t>→ It said that she was a great singer.</w:t>
      </w:r>
    </w:p>
    <w:p>
      <w:pPr>
        <w:rPr>
          <w:rFonts w:hint="eastAsia" w:asciiTheme="majorEastAsia" w:hAnsiTheme="majorEastAsia" w:eastAsiaTheme="majorEastAsia" w:cstheme="majorEastAsia"/>
          <w:b/>
          <w:bCs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/>
        </w:rPr>
        <w:t>→ She is said that she have been a great singer.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The manager will approve the applications tomorrow.</w:t>
      </w:r>
    </w:p>
    <w:p>
      <w:pPr>
        <w:rPr>
          <w:rFonts w:hint="eastAsia" w:asciiTheme="majorEastAsia" w:hAnsiTheme="majorEastAsia" w:eastAsiaTheme="majorEastAsia" w:cstheme="majorEastAsia"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/>
        </w:rPr>
        <w:t>→ The applications will be approved tomorrow by the manager.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Did Tom write this poem?</w:t>
      </w:r>
    </w:p>
    <w:p>
      <w:pPr>
        <w:rPr>
          <w:rFonts w:hint="eastAsia" w:asciiTheme="majorEastAsia" w:hAnsiTheme="majorEastAsia" w:eastAsiaTheme="majorEastAsia" w:cstheme="majorEastAsia"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/>
        </w:rPr>
        <w:t>→ Was this poem written by Tom?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Repair the car now.</w:t>
      </w:r>
    </w:p>
    <w:p>
      <w:pPr>
        <w:rPr>
          <w:rFonts w:hint="eastAsia" w:asciiTheme="majorEastAsia" w:hAnsiTheme="majorEastAsia" w:eastAsiaTheme="majorEastAsia" w:cstheme="majorEastAsia"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/>
        </w:rPr>
        <w:t>→ Let the car be repaired now.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Someone must finish the report before noon.</w:t>
      </w:r>
    </w:p>
    <w:p>
      <w:pPr>
        <w:rPr>
          <w:rFonts w:hint="eastAsia" w:asciiTheme="majorEastAsia" w:hAnsiTheme="majorEastAsia" w:eastAsiaTheme="majorEastAsia" w:cstheme="majorEastAsia"/>
          <w:b/>
          <w:bCs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/>
        </w:rPr>
        <w:t>→The report must be finished before noon.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People believe that the Earth is getting warmer.</w:t>
      </w:r>
    </w:p>
    <w:p>
      <w:pPr>
        <w:rPr>
          <w:rFonts w:hint="eastAsia" w:asciiTheme="majorEastAsia" w:hAnsiTheme="majorEastAsia" w:eastAsiaTheme="majorEastAsia" w:cstheme="majorEastAsia"/>
          <w:b/>
          <w:bCs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/>
        </w:rPr>
        <w:t>→ It belived that the Earth is getting warmer.</w:t>
      </w:r>
    </w:p>
    <w:p>
      <w:pPr>
        <w:rPr>
          <w:rFonts w:hint="eastAsia" w:asciiTheme="majorEastAsia" w:hAnsiTheme="majorEastAsia" w:eastAsiaTheme="majorEastAsia" w:cstheme="majorEastAsia"/>
          <w:b/>
          <w:bCs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/>
        </w:rPr>
        <w:t>→ The Earth belived that is getting warmer.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She can solve this puzzle easily.</w:t>
      </w:r>
    </w:p>
    <w:p>
      <w:pPr>
        <w:rPr>
          <w:rFonts w:hint="eastAsia" w:asciiTheme="majorEastAsia" w:hAnsiTheme="majorEastAsia" w:eastAsiaTheme="majorEastAsia" w:cstheme="majorEastAsia"/>
          <w:b/>
          <w:bCs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/>
        </w:rPr>
        <w:t xml:space="preserve">→ </w:t>
      </w:r>
      <w:r>
        <w:rPr>
          <w:rFonts w:hint="eastAsia" w:asciiTheme="majorEastAsia" w:hAnsiTheme="majorEastAsia" w:eastAsiaTheme="majorEastAsia" w:cstheme="majorEastAsia"/>
          <w:b/>
          <w:bCs/>
          <w:lang w:val="en-US"/>
        </w:rPr>
        <w:t>The puzzle can be easily solved by her.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Are they watching the match on TV?</w:t>
      </w:r>
    </w:p>
    <w:p>
      <w:pPr>
        <w:rPr>
          <w:rFonts w:hint="eastAsia" w:asciiTheme="majorEastAsia" w:hAnsiTheme="majorEastAsia" w:eastAsiaTheme="majorEastAsia" w:cstheme="majorEastAsia"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/>
        </w:rPr>
        <w:t>→  Is the match being watched on TV by them?</w:t>
      </w:r>
    </w:p>
    <w:p>
      <w:pPr>
        <w:rPr>
          <w:rFonts w:hint="eastAsia" w:asciiTheme="majorEastAsia" w:hAnsiTheme="majorEastAsia" w:eastAsiaTheme="majorEastAsia" w:cstheme="majorEastAsi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DF0183"/>
    <w:multiLevelType w:val="singleLevel"/>
    <w:tmpl w:val="DFDF018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35A79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67BD60F8"/>
    <w:rsid w:val="6E7EF94E"/>
    <w:rsid w:val="DDE73232"/>
    <w:rsid w:val="FD35A795"/>
    <w:rsid w:val="FDFFE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color w:val="auto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2025-04-25T14:07:00Z</dcterms:created>
  <dc:creator>jmutangana</dc:creator>
  <cp:lastModifiedBy>jmutangana</cp:lastModifiedBy>
  <dcterms:modified xsi:type="dcterms:W3CDTF">2025-04-25T15:23:41Z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