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The use of few, a few, little, a little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0736179438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Fill in with few, a few, little, a little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•  The editor received ______ complaints about the article, so she didn’t see a reason to revise it. 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•  There were only ______ reporters at the press conference, so it didn’t get much coverage. 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•  The journalist had ______ solid sources to verify the story, so she was confident to publish.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•  The news anchor had ______ experience in live interviews, so she struggled to keep up.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•  He included ______ statistics in his report to make his point more convincing. 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•  The blogger had ______ knowledge of the topic, so his article was full of errors.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•  ______ media outlets reported the incident, which helped raise public awareness. 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•  There was ______ interest in the podcast when it launched, so it was quickly discontinued. 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•  She added ______ emotion to her voice, making the documentary narration more powerful. 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•  They had ______ time left to edit the video before the deadline, so they rushed the ending.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Few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 Few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 few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Little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 few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Little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 few</w:t>
      </w:r>
      <w:bookmarkStart w:id="0" w:name="_GoBack"/>
      <w:bookmarkEnd w:id="0"/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Little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 little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little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63543"/>
    <w:multiLevelType w:val="singleLevel"/>
    <w:tmpl w:val="BFD6354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53FE20AB"/>
    <w:multiLevelType w:val="singleLevel"/>
    <w:tmpl w:val="53FE20A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F9029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C3F4FAF"/>
    <w:rsid w:val="7FFF3E21"/>
    <w:rsid w:val="D5F9029C"/>
    <w:rsid w:val="F5F54AE1"/>
    <w:rsid w:val="FDFFE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2025-04-25T15:43:00Z</dcterms:created>
  <dc:creator>jmutangana</dc:creator>
  <cp:lastModifiedBy>jmutangana</cp:lastModifiedBy>
  <dcterms:modified xsi:type="dcterms:W3CDTF">2025-04-25T16:00:55Z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