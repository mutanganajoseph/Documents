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CF1" w:rsidRDefault="00272FBB">
      <w:pPr>
        <w:pStyle w:val="Heading1"/>
      </w:pPr>
      <w:r>
        <w:t>Q1 T1 — Triangle Report (step-by-step)</w:t>
      </w:r>
    </w:p>
    <w:p w:rsidR="00CF7CF1" w:rsidRDefault="00272FBB">
      <w:r>
        <w:t>Given triangle vertices (orthonormal frame):</w:t>
      </w:r>
    </w:p>
    <w:p w:rsidR="00CF7CF1" w:rsidRDefault="00272FBB">
      <w:r>
        <w:t>A = (4, 4),  B = (-6, -1),  C = (-2, 4)</w:t>
      </w:r>
    </w:p>
    <w:p w:rsidR="00CF7CF1" w:rsidRDefault="00272FBB">
      <w:r>
        <w:t>We label sides in the usual way: a = |BC|, b = |AC|, c = |AB|.</w:t>
      </w:r>
      <w:r>
        <w:br/>
      </w:r>
    </w:p>
    <w:p w:rsidR="00CF7CF1" w:rsidRDefault="00272FBB">
      <w:pPr>
        <w:pStyle w:val="Heading2"/>
      </w:pPr>
      <w:r>
        <w:t>1) Side vectors and lengths</w:t>
      </w:r>
    </w:p>
    <w:p w:rsidR="00CF7CF1" w:rsidRDefault="00272FBB">
      <w:r>
        <w:t>Vector AB = B - A = (-10, -5)</w:t>
      </w:r>
    </w:p>
    <w:p w:rsidR="00CF7CF1" w:rsidRDefault="00272FBB">
      <w:r>
        <w:t>Vector BC</w:t>
      </w:r>
      <w:r>
        <w:t xml:space="preserve"> = C - B = (4, 5)</w:t>
      </w:r>
    </w:p>
    <w:p w:rsidR="00CF7CF1" w:rsidRDefault="00272FBB">
      <w:r>
        <w:t>Vector AC = C - A = (-6, 0)</w:t>
      </w:r>
    </w:p>
    <w:p w:rsidR="00CF7CF1" w:rsidRDefault="00CF7CF1"/>
    <w:p w:rsidR="00CF7CF1" w:rsidRDefault="00272FBB">
      <w:r>
        <w:t>Side lengths (exact forms and decimals):</w:t>
      </w:r>
    </w:p>
    <w:p w:rsidR="00CF7CF1" w:rsidRDefault="00272FBB">
      <w:r>
        <w:t>a = |BC| = sqrt(41) ≈ 6.403124</w:t>
      </w:r>
    </w:p>
    <w:p w:rsidR="00CF7CF1" w:rsidRDefault="00272FBB">
      <w:r>
        <w:t>b = |AC| = 6 (exact)</w:t>
      </w:r>
    </w:p>
    <w:p w:rsidR="00CF7CF1" w:rsidRDefault="00272FBB">
      <w:r>
        <w:t>c = |AB| = sqrt(125) = 5*sqrt(5) ≈ 11.180340</w:t>
      </w:r>
    </w:p>
    <w:p w:rsidR="00CF7CF1" w:rsidRDefault="00272FBB">
      <w:r>
        <w:t>Perimeter P = a + b + c ≈ 23.583464</w:t>
      </w:r>
    </w:p>
    <w:p w:rsidR="00CF7CF1" w:rsidRDefault="00272FBB">
      <w:r>
        <w:t>Area (using cross product of AB and</w:t>
      </w:r>
      <w:r>
        <w:t xml:space="preserve"> AC): |AB x AC| / 2 = 15.000000</w:t>
      </w:r>
    </w:p>
    <w:p w:rsidR="00CF7CF1" w:rsidRDefault="00272FBB">
      <w:r>
        <w:t>Work: AB x AC = -30 → area = 1/2 * |...| = 15</w:t>
      </w:r>
    </w:p>
    <w:p w:rsidR="00CF7CF1" w:rsidRDefault="00272FBB">
      <w:pPr>
        <w:pStyle w:val="Heading2"/>
      </w:pPr>
      <w:r>
        <w:t>2) Angles (using scalar/dot product)</w:t>
      </w:r>
    </w:p>
    <w:p w:rsidR="00CF7CF1" w:rsidRDefault="00272FBB">
      <w:r>
        <w:t>Angle at A (between AB and AC):</w:t>
      </w:r>
    </w:p>
    <w:p w:rsidR="00CF7CF1" w:rsidRDefault="00272FBB">
      <w:r>
        <w:t>cos(A) = (AB·AC)/(|AB||AC|) = 0.894427 → A ≈ 26.565051°</w:t>
      </w:r>
    </w:p>
    <w:p w:rsidR="00CF7CF1" w:rsidRDefault="00272FBB">
      <w:r>
        <w:t>Angle at B (between BA and BC):</w:t>
      </w:r>
    </w:p>
    <w:p w:rsidR="00CF7CF1" w:rsidRDefault="00272FBB">
      <w:r>
        <w:t>cos(B) = (BA·BC)/(|BA</w:t>
      </w:r>
      <w:r>
        <w:t>||BC|) = 0.907959 → B ≈ 24.775141°</w:t>
      </w:r>
    </w:p>
    <w:p w:rsidR="00CF7CF1" w:rsidRDefault="00272FBB">
      <w:r>
        <w:t>Angle at C (between CA and CB):</w:t>
      </w:r>
    </w:p>
    <w:p w:rsidR="00CF7CF1" w:rsidRDefault="00272FBB">
      <w:r>
        <w:t>cos(C) = (CA·CB)/(|CA||CB|) = -0.624695 → C ≈ 128.659808°</w:t>
      </w:r>
    </w:p>
    <w:p w:rsidR="00CF7CF1" w:rsidRDefault="00272FBB">
      <w:r>
        <w:t>Check: A + B + C ≈ 180.000000° (≈ 180°)</w:t>
      </w:r>
    </w:p>
    <w:p w:rsidR="00CF7CF1" w:rsidRDefault="00272FBB">
      <w:pPr>
        <w:pStyle w:val="Heading2"/>
      </w:pPr>
      <w:r>
        <w:t>3) Eight different equations of side AC (side b)</w:t>
      </w:r>
    </w:p>
    <w:p w:rsidR="00CF7CF1" w:rsidRDefault="00272FBB">
      <w:r>
        <w:t>Because A(4,4) and C(-2,4) have the same y</w:t>
      </w:r>
      <w:r>
        <w:t>-coordinate, AC is horizontal at y = 4.</w:t>
      </w:r>
    </w:p>
    <w:p w:rsidR="00CF7CF1" w:rsidRDefault="00272FBB">
      <w:r>
        <w:lastRenderedPageBreak/>
        <w:t>1. Explicit (slope-intercept): y = 4</w:t>
      </w:r>
    </w:p>
    <w:p w:rsidR="00CF7CF1" w:rsidRDefault="00272FBB">
      <w:r>
        <w:t>2. Implicit (standard): 0·x + 1·y - 4 = 0  (i.e. y - 4 = 0)</w:t>
      </w:r>
    </w:p>
    <w:p w:rsidR="00CF7CF1" w:rsidRDefault="00272FBB">
      <w:r>
        <w:t>3. Point-normal form (using normal n = (0,1)): n·(x - A) = 0 → (y - 4) = 0</w:t>
      </w:r>
    </w:p>
    <w:p w:rsidR="00CF7CF1" w:rsidRDefault="00272FBB">
      <w:r>
        <w:t xml:space="preserve">4. Vector form: r(t) = A + t(C - A) = (4,4) </w:t>
      </w:r>
      <w:r>
        <w:t>+ t(-6,0), t ∈ ℝ</w:t>
      </w:r>
    </w:p>
    <w:p w:rsidR="00CF7CF1" w:rsidRDefault="00272FBB">
      <w:r>
        <w:t>5. Parametric (segment parameter t): x = 4 - 6t,  y = 4,  t ∈ [0,1]  (for the segment)</w:t>
      </w:r>
    </w:p>
    <w:p w:rsidR="00CF7CF1" w:rsidRDefault="00272FBB">
      <w:r>
        <w:t>6. Two-point form: (y - 4)/(4 - 4) = (x - 4)/(-2 - 4) — simplifies to y = 4 (since denominator zero in y-part)</w:t>
      </w:r>
    </w:p>
    <w:p w:rsidR="00CF7CF1" w:rsidRDefault="00272FBB">
      <w:r>
        <w:t>7. Intercept/normal form (unit normal n̂=</w:t>
      </w:r>
      <w:r>
        <w:t>(0,1)): n̂·(x,y) = 4 → 0·x + 1·y = 4</w:t>
      </w:r>
    </w:p>
    <w:p w:rsidR="00CF7CF1" w:rsidRDefault="00272FBB">
      <w:r>
        <w:t>8. Distance form: distance((x,y), AC) = |y - 4|, the locus (line) is where this distance = 0</w:t>
      </w:r>
    </w:p>
    <w:p w:rsidR="00CF7CF1" w:rsidRDefault="00272FBB">
      <w:pPr>
        <w:pStyle w:val="Heading2"/>
      </w:pPr>
      <w:r>
        <w:t>4) Analytical equations: r_b (perp bisector of AC), l_b (angle bisector at B), M_b (midpoint), m_b (median)</w:t>
      </w:r>
    </w:p>
    <w:p w:rsidR="00CF7CF1" w:rsidRDefault="00272FBB">
      <w:r>
        <w:t>Midpoint M_b of AC</w:t>
      </w:r>
      <w:r>
        <w:t>: M_b = ((4 + (-2))/2, (4 + 4)/2) = (1.0, 4.0)</w:t>
      </w:r>
    </w:p>
    <w:p w:rsidR="00CF7CF1" w:rsidRDefault="00272FBB">
      <w:r>
        <w:t>Median m_b: line from B to M_b.</w:t>
      </w:r>
    </w:p>
    <w:p w:rsidR="00CF7CF1" w:rsidRDefault="00272FBB">
      <w:r>
        <w:t>Parametric (m_b): r(t) = B + t(M_b - B) = (-6,-1) + t(7,5)</w:t>
      </w:r>
    </w:p>
    <w:p w:rsidR="00CF7CF1" w:rsidRDefault="00272FBB">
      <w:r>
        <w:t>Explicit (slope-intercept): y + 1 = (5/7)(x + 6)  →  y = (5/7)x + 23/7</w:t>
      </w:r>
    </w:p>
    <w:p w:rsidR="00CF7CF1" w:rsidRDefault="00272FBB">
      <w:r>
        <w:t>Implicit: 5x - 7y +  - (5*(-6) - 7*(-1)) simpli</w:t>
      </w:r>
      <w:r>
        <w:t>fied → 5x - 7y - 23 = 0 (check by rearranging)</w:t>
      </w:r>
    </w:p>
    <w:p w:rsidR="00CF7CF1" w:rsidRDefault="00CF7CF1"/>
    <w:p w:rsidR="00CF7CF1" w:rsidRDefault="00272FBB">
      <w:r>
        <w:t>Perpendicular bisector r_b of AC:</w:t>
      </w:r>
    </w:p>
    <w:p w:rsidR="00CF7CF1" w:rsidRDefault="00272FBB">
      <w:r>
        <w:t>Since AC is horizontal, r_b is the vertical line through midpoint x = 1.</w:t>
      </w:r>
    </w:p>
    <w:p w:rsidR="00CF7CF1" w:rsidRDefault="00272FBB">
      <w:r>
        <w:t>Explicit: x = 1</w:t>
      </w:r>
    </w:p>
    <w:p w:rsidR="00CF7CF1" w:rsidRDefault="00272FBB">
      <w:r>
        <w:t>Implicit: 1·x + 0·y - 1 = 0</w:t>
      </w:r>
    </w:p>
    <w:p w:rsidR="00CF7CF1" w:rsidRDefault="00272FBB">
      <w:r>
        <w:t>Parametric: (1, t), t ∈ ℝ</w:t>
      </w:r>
    </w:p>
    <w:p w:rsidR="00CF7CF1" w:rsidRDefault="00CF7CF1"/>
    <w:p w:rsidR="00CF7CF1" w:rsidRDefault="00272FBB">
      <w:r>
        <w:t>Angle bisector l_b at vertex B</w:t>
      </w:r>
      <w:r>
        <w:t xml:space="preserve"> (internal):</w:t>
      </w:r>
    </w:p>
    <w:p w:rsidR="00CF7CF1" w:rsidRDefault="00272FBB">
      <w:r>
        <w:t>Unit vectors along BA and BC:</w:t>
      </w:r>
    </w:p>
    <w:p w:rsidR="00CF7CF1" w:rsidRDefault="00272FBB">
      <w:r>
        <w:t>u_BA = (0.8944271909999159, 0.4472135954999579)</w:t>
      </w:r>
    </w:p>
    <w:p w:rsidR="00CF7CF1" w:rsidRDefault="00272FBB">
      <w:r>
        <w:t>u_BC = (0.6246950475544243, 0.7808688094430304)</w:t>
      </w:r>
    </w:p>
    <w:p w:rsidR="00CF7CF1" w:rsidRDefault="00272FBB">
      <w:r>
        <w:lastRenderedPageBreak/>
        <w:t>Bisector direction vector (unnormalized): u_BA + u_BC = (1.5191222385543401, 1.2280824049429884)</w:t>
      </w:r>
    </w:p>
    <w:p w:rsidR="00CF7CF1" w:rsidRDefault="00272FBB">
      <w:r>
        <w:t>Parametric (l_b): r(</w:t>
      </w:r>
      <w:r>
        <w:t>t) = B + t * (u_BA + u_BC)</w:t>
      </w:r>
    </w:p>
    <w:p w:rsidR="00CF7CF1" w:rsidRDefault="00272FBB">
      <w:r>
        <w:t>Numerical explicit (approx): y = (0.808416) x + (3.850495)</w:t>
      </w:r>
    </w:p>
    <w:p w:rsidR="00CF7CF1" w:rsidRDefault="00272FBB">
      <w:r>
        <w:t>Numerical implicit (approx): 0.808416 x - y + (3.850495) = 0</w:t>
      </w:r>
    </w:p>
    <w:p w:rsidR="00CF7CF1" w:rsidRDefault="00272FBB">
      <w:pPr>
        <w:pStyle w:val="Heading2"/>
      </w:pPr>
      <w:r>
        <w:t>5) Lengths: h_b (altitude from B), l_b (internal bisector from B), m_b (median from B)</w:t>
      </w:r>
    </w:p>
    <w:p w:rsidR="00CF7CF1" w:rsidRDefault="00272FBB">
      <w:r>
        <w:t xml:space="preserve">h_b (altitude to AC): </w:t>
      </w:r>
      <w:r>
        <w:t>distance from B to line y=4 → |y_B - 4| = 5.000000</w:t>
      </w:r>
    </w:p>
    <w:p w:rsidR="00CF7CF1" w:rsidRDefault="00272FBB">
      <w:r>
        <w:t>Derivation: AC horizontal ⇒ altitude from B is vertical distance.</w:t>
      </w:r>
    </w:p>
    <w:p w:rsidR="00CF7CF1" w:rsidRDefault="00272FBB">
      <w:r>
        <w:t>m_b (median length) = distance(B, M_b) = |B - M_b| = 8.602325</w:t>
      </w:r>
    </w:p>
    <w:p w:rsidR="00CF7CF1" w:rsidRDefault="00272FBB">
      <w:r>
        <w:t>Work: vector B-&gt;M_b = (7.0, 5.0)</w:t>
      </w:r>
    </w:p>
    <w:p w:rsidR="00CF7CF1" w:rsidRDefault="00272FBB">
      <w:r>
        <w:t xml:space="preserve">l_b (internal angle bisector length) via </w:t>
      </w:r>
      <w:r>
        <w:t>formula l_b^2 = a·c·(1 - b^2/(a+c)^2):</w:t>
      </w:r>
    </w:p>
    <w:p w:rsidR="00CF7CF1" w:rsidRDefault="00272FBB">
      <w:r>
        <w:t>Using a = 6.4</w:t>
      </w:r>
      <w:bookmarkStart w:id="0" w:name="_GoBack"/>
      <w:bookmarkEnd w:id="0"/>
      <w:r>
        <w:t>, b = 6</w:t>
      </w:r>
      <w:r>
        <w:t>, c = 11.1</w:t>
      </w:r>
      <w:r>
        <w:t xml:space="preserve"> → l_b ≈ 7.9</w:t>
      </w:r>
    </w:p>
    <w:p w:rsidR="00CF7CF1" w:rsidRDefault="00272FBB">
      <w:pPr>
        <w:pStyle w:val="Heading2"/>
      </w:pPr>
      <w:r>
        <w:t>6) Notable points: Orthocenter H, Centroid G, Circumcenter O, Incenter I</w:t>
      </w:r>
    </w:p>
    <w:p w:rsidR="00CF7CF1" w:rsidRDefault="00272FBB">
      <w:r>
        <w:t>Orthocenter H (intersection of altitudes) = (-6, 12.0)</w:t>
      </w:r>
    </w:p>
    <w:p w:rsidR="00CF7CF1" w:rsidRDefault="00272FBB">
      <w:r>
        <w:t>Centroid G (average of v</w:t>
      </w:r>
      <w:r>
        <w:t>ertices) = (-1.3</w:t>
      </w:r>
      <w:r>
        <w:t>, 2.3</w:t>
      </w:r>
      <w:r>
        <w:t>)</w:t>
      </w:r>
    </w:p>
    <w:p w:rsidR="00CF7CF1" w:rsidRDefault="00272FBB">
      <w:r>
        <w:t>Circumcenter O (intersection of perp. bisectors) = (1.0, -2.5)</w:t>
      </w:r>
    </w:p>
    <w:p w:rsidR="00CF7CF1" w:rsidRDefault="00272FBB">
      <w:r>
        <w:t>Incenter I (weighted average by opposite side lengths) = (-1.3</w:t>
      </w:r>
      <w:r>
        <w:t>, 2.7</w:t>
      </w:r>
      <w:r>
        <w:t>)</w:t>
      </w:r>
    </w:p>
    <w:p w:rsidR="00CF7CF1" w:rsidRDefault="00CF7CF1"/>
    <w:p w:rsidR="00CF7CF1" w:rsidRDefault="00272FBB">
      <w:r>
        <w:t>Check vector relation: vector(HG) = 2 * ve</w:t>
      </w:r>
      <w:r>
        <w:t>ctor(GO)</w:t>
      </w:r>
    </w:p>
    <w:p w:rsidR="00CF7CF1" w:rsidRDefault="00272FBB">
      <w:r>
        <w:t>vector(HG) = G - H = (4.6</w:t>
      </w:r>
      <w:r>
        <w:t>, -9.6</w:t>
      </w:r>
      <w:r>
        <w:t>)</w:t>
      </w:r>
    </w:p>
    <w:p w:rsidR="00CF7CF1" w:rsidRDefault="00272FBB">
      <w:r>
        <w:t>vector(GO) = O - G = (2.3</w:t>
      </w:r>
      <w:r>
        <w:t>, -4.8</w:t>
      </w:r>
      <w:r>
        <w:t>)</w:t>
      </w:r>
    </w:p>
    <w:p w:rsidR="00CF7CF1" w:rsidRDefault="00272FBB">
      <w:r>
        <w:t>Is HG = 2·GO? → True</w:t>
      </w:r>
    </w:p>
    <w:p w:rsidR="00CF7CF1" w:rsidRDefault="00272FBB">
      <w:pPr>
        <w:pStyle w:val="Heading2"/>
      </w:pPr>
      <w:r>
        <w:t>7) Incircle and Circumcircle — centers, radii and equations</w:t>
      </w:r>
    </w:p>
    <w:p w:rsidR="00CF7CF1" w:rsidRDefault="00272FBB">
      <w:r>
        <w:t>Circumcircle:</w:t>
      </w:r>
    </w:p>
    <w:p w:rsidR="00CF7CF1" w:rsidRDefault="00272FBB">
      <w:r>
        <w:t>Center O = (1.0, -2.5)</w:t>
      </w:r>
    </w:p>
    <w:p w:rsidR="00CF7CF1" w:rsidRDefault="00272FBB">
      <w:r>
        <w:t>Circumr</w:t>
      </w:r>
      <w:r>
        <w:t>adius R = 7.158911 (exact R^2 = 51.250000)</w:t>
      </w:r>
    </w:p>
    <w:p w:rsidR="00CF7CF1" w:rsidRDefault="00272FBB">
      <w:r>
        <w:t>Canonical (standard) equation:</w:t>
      </w:r>
    </w:p>
    <w:p w:rsidR="00CF7CF1" w:rsidRDefault="00272FBB">
      <w:r>
        <w:lastRenderedPageBreak/>
        <w:t>(x - 1.000000)^2 + (y - (-2.500000))^2 = 51.250000</w:t>
      </w:r>
    </w:p>
    <w:p w:rsidR="00CF7CF1" w:rsidRDefault="00272FBB">
      <w:r>
        <w:t>Parametric:</w:t>
      </w:r>
    </w:p>
    <w:p w:rsidR="00CF7CF1" w:rsidRDefault="00272FBB">
      <w:r>
        <w:t>x(θ) = 1.000000 + 7.158911 cos θ,  y(θ) = -2.500000 + 7.158911 sin θ</w:t>
      </w:r>
    </w:p>
    <w:p w:rsidR="00CF7CF1" w:rsidRDefault="00272FBB">
      <w:r>
        <w:t xml:space="preserve">Polar (centered at O): r = R (i.e., distance from </w:t>
      </w:r>
      <w:r>
        <w:t>O is constant).</w:t>
      </w:r>
    </w:p>
    <w:p w:rsidR="00CF7CF1" w:rsidRDefault="00CF7CF1"/>
    <w:p w:rsidR="00CF7CF1" w:rsidRDefault="00272FBB">
      <w:r>
        <w:t>Incircle:</w:t>
      </w:r>
    </w:p>
    <w:p w:rsidR="00CF7CF1" w:rsidRDefault="00272FBB">
      <w:r>
        <w:t>Center I = (-1.38860782503305, 2.7279222492049073)</w:t>
      </w:r>
    </w:p>
    <w:p w:rsidR="00CF7CF1" w:rsidRDefault="00272FBB">
      <w:r>
        <w:t>Inradius r = 1.272078</w:t>
      </w:r>
    </w:p>
    <w:p w:rsidR="00CF7CF1" w:rsidRDefault="00272FBB">
      <w:r>
        <w:t>Canonical equation:</w:t>
      </w:r>
    </w:p>
    <w:p w:rsidR="00CF7CF1" w:rsidRDefault="00272FBB">
      <w:r>
        <w:t>(x - -1.388608)^2 + (y - (2.727922))^2 = 1.618182</w:t>
      </w:r>
    </w:p>
    <w:p w:rsidR="00CF7CF1" w:rsidRDefault="00272FBB">
      <w:r>
        <w:t>Parametric:</w:t>
      </w:r>
    </w:p>
    <w:p w:rsidR="00CF7CF1" w:rsidRDefault="00272FBB">
      <w:r>
        <w:t>x(θ) = -1.388608 + 1.272078 cos θ,  y(θ) = 2.727922 + 1.272078 sin θ</w:t>
      </w:r>
    </w:p>
    <w:p w:rsidR="00CF7CF1" w:rsidRDefault="00272FBB">
      <w:r>
        <w:t>Polar</w:t>
      </w:r>
      <w:r>
        <w:t xml:space="preserve"> (centered at I): r = r_in (distance from I is constant).</w:t>
      </w:r>
    </w:p>
    <w:p w:rsidR="00CF7CF1" w:rsidRDefault="00272FBB">
      <w:pPr>
        <w:pStyle w:val="Heading2"/>
      </w:pPr>
      <w:r>
        <w:t>8) Area and perimeter (circumference) of circles</w:t>
      </w:r>
    </w:p>
    <w:p w:rsidR="00CF7CF1" w:rsidRDefault="00272FBB">
      <w:r>
        <w:t>Circumcircle:</w:t>
      </w:r>
    </w:p>
    <w:p w:rsidR="00CF7CF1" w:rsidRDefault="00272FBB">
      <w:r>
        <w:t>Area = π R^2 ≈ 161.006623</w:t>
      </w:r>
    </w:p>
    <w:p w:rsidR="00CF7CF1" w:rsidRDefault="00272FBB">
      <w:r>
        <w:t>Circumference = 2 π R ≈ 44.980761</w:t>
      </w:r>
    </w:p>
    <w:p w:rsidR="00CF7CF1" w:rsidRDefault="00CF7CF1"/>
    <w:p w:rsidR="00CF7CF1" w:rsidRDefault="00272FBB">
      <w:r>
        <w:t>Incircle:</w:t>
      </w:r>
    </w:p>
    <w:p w:rsidR="00CF7CF1" w:rsidRDefault="00272FBB">
      <w:r>
        <w:t>Area = π r^2 ≈ 5.083668</w:t>
      </w:r>
    </w:p>
    <w:p w:rsidR="00CF7CF1" w:rsidRDefault="00272FBB">
      <w:r>
        <w:t>Circumference = 2 π r ≈ 7.992700</w:t>
      </w:r>
    </w:p>
    <w:p w:rsidR="00CF7CF1" w:rsidRDefault="00272FBB">
      <w:pPr>
        <w:pStyle w:val="Heading2"/>
      </w:pPr>
      <w:r>
        <w:t>9) GeoG</w:t>
      </w:r>
      <w:r>
        <w:t>ebra plotting (place for screenshot)</w:t>
      </w:r>
    </w:p>
    <w:p w:rsidR="00CF7CF1" w:rsidRDefault="00272FBB">
      <w:r>
        <w:t>Use 2D GeoGebra to plot the triangle with:</w:t>
      </w:r>
    </w:p>
    <w:p w:rsidR="00CF7CF1" w:rsidRDefault="00272FBB">
      <w:r>
        <w:t>- triangle A(4,4), B(-6,-1), C(-2,4)</w:t>
      </w:r>
    </w:p>
    <w:p w:rsidR="00CF7CF1" w:rsidRDefault="00272FBB">
      <w:r>
        <w:t>- incircle and circumcircle (use centers and radii above)</w:t>
      </w:r>
    </w:p>
    <w:p w:rsidR="00CF7CF1" w:rsidRDefault="00272FBB">
      <w:r>
        <w:t>- median m_b (B to midpoint of AC), altitude h_b (from B), angle bisector l_b (fr</w:t>
      </w:r>
      <w:r>
        <w:t>om B), perpendicular bisector r_b</w:t>
      </w:r>
    </w:p>
    <w:p w:rsidR="00CF7CF1" w:rsidRDefault="00CF7CF1"/>
    <w:p w:rsidR="00CF7CF1" w:rsidRDefault="00272FBB">
      <w:r>
        <w:t>Insert your GeoGebra screenshot here (you requested space to add screenshots).</w:t>
      </w:r>
    </w:p>
    <w:sectPr w:rsidR="00CF7C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72FBB"/>
    <w:rsid w:val="0029639D"/>
    <w:rsid w:val="00326F90"/>
    <w:rsid w:val="00AA1D8D"/>
    <w:rsid w:val="00B47730"/>
    <w:rsid w:val="00CB0664"/>
    <w:rsid w:val="00CF7C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8EDAB7"/>
  <w14:defaultImageDpi w14:val="300"/>
  <w15:docId w15:val="{CA64C451-33E1-4942-82B4-3C664D08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DACCF-3700-4FF4-A30E-65E745935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2025-10-06T19:05:00Z</dcterms:modified>
  <cp:category/>
</cp:coreProperties>
</file>