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Report — T1 cases for Q1, Q2 and Q3 (step-by-step)</w:t>
      </w:r>
    </w:p>
    <w:p>
      <w:pPr>
        <w:pStyle w:val="Heading2"/>
      </w:pPr>
      <w:r>
        <w:t>Q1 — T1 (Triangle)</w:t>
      </w:r>
    </w:p>
    <w:p>
      <w:r>
        <w:t>Given: A = (4,4), B = (-6,-1), C = (-2,4).</w:t>
      </w:r>
    </w:p>
    <w:p>
      <w:r>
        <w:t>We label sides: a = |BC|, b = |AC|, c = |AB|.</w:t>
      </w:r>
    </w:p>
    <w:p>
      <w:r>
        <w:t>Side vectors:</w:t>
      </w:r>
    </w:p>
    <w:p>
      <w:r>
        <w:t>AB = (-10, -5), BC = (4, 5), AC = (-6, 0)</w:t>
      </w:r>
    </w:p>
    <w:p>
      <w:r>
        <w:t>Side lengths (exact and decimal to 2 d.p.):</w:t>
      </w:r>
    </w:p>
    <w:p>
      <w:r>
        <w:t>a = |BC| = sqrt(41) ≈ 6.40</w:t>
      </w:r>
    </w:p>
    <w:p>
      <w:r>
        <w:t>b = |AC| = 6 (exact)</w:t>
      </w:r>
    </w:p>
    <w:p>
      <w:r>
        <w:t>c = |AB| = sqrt(125) = 5*sqrt(5) ≈ 11.18</w:t>
      </w:r>
    </w:p>
    <w:p>
      <w:r>
        <w:t>Perimeter P = a + b + c ≈ 23.58</w:t>
      </w:r>
    </w:p>
    <w:p>
      <w:r>
        <w:t>Area (1/2 |AB x AC|) = 15.00 (exact area = 15)</w:t>
      </w:r>
    </w:p>
    <w:p>
      <w:r>
        <w:t>Angles (using dot product):</w:t>
      </w:r>
    </w:p>
    <w:p>
      <w:r>
        <w:t>A ≈ 26.57°,  B ≈ 24.78°,  C ≈ 128.66°</w:t>
      </w:r>
    </w:p>
    <w:p>
      <w:r>
        <w:t>Check: A+B+C ≈ 180.00°</w:t>
      </w:r>
    </w:p>
    <w:p>
      <w:r>
        <w:t>Equations of side AC (b) — eight forms (AC is horizontal at y=4):</w:t>
      </w:r>
    </w:p>
    <w:p>
      <w:r>
        <w:t>1) Explicit: y = 4</w:t>
      </w:r>
    </w:p>
    <w:p>
      <w:r>
        <w:t>2) Implicit: y - 4 = 0</w:t>
      </w:r>
    </w:p>
    <w:p>
      <w:r>
        <w:t>3) Point-normal: (0,1)·(x-4,y-4) = 0</w:t>
      </w:r>
    </w:p>
    <w:p>
      <w:r>
        <w:t>4) Vector: r(t) = (4,4) + t*(-6,0), t ∈ ℝ</w:t>
      </w:r>
    </w:p>
    <w:p>
      <w:r>
        <w:t>5) Parametric (segment): x = 4 - 6t, y = 4, t ∈ [0,1]</w:t>
      </w:r>
    </w:p>
    <w:p>
      <w:r>
        <w:t>6) Two-point: simplifies to y = 4</w:t>
      </w:r>
    </w:p>
    <w:p>
      <w:r>
        <w:t>7) Normal form: 0·x + 1·y = 4</w:t>
      </w:r>
    </w:p>
    <w:p>
      <w:r>
        <w:t>8) Distance form (locus): |y - 4| = 0</w:t>
      </w:r>
    </w:p>
    <w:p>
      <w:r>
        <w:t>Midpoint M_b of AC: M_b = (1.0, 4.0)</w:t>
      </w:r>
    </w:p>
    <w:p>
      <w:r>
        <w:t>Median m_b: line from B to M_b — parametric r(t) = B + t(M_b - B) = (-6,-1) + t(7,5)</w:t>
      </w:r>
    </w:p>
    <w:p>
      <w:r>
        <w:t>Explicit median: y = (5/7)x + 23/7 ≈ y = 0.71x + 3.29</w:t>
      </w:r>
    </w:p>
    <w:p>
      <w:r>
        <w:t>Perp. bisector r_b of AC: x = 1 (vertical through midpoint)</w:t>
      </w:r>
    </w:p>
    <w:p>
      <w:r>
        <w:t>Unit BA = (0.8944, 0.4472), Unit BC = (0.6247, 0.7809)</w:t>
      </w:r>
    </w:p>
    <w:p>
      <w:r>
        <w:t>Bisector direction (unnormalized) = (1.5191, 1.2281)</w:t>
      </w:r>
    </w:p>
    <w:p>
      <w:r>
        <w:t>Angle bisector (numeric explicit): y = 0.81 x + 3.85</w:t>
      </w:r>
    </w:p>
    <w:p>
      <w:r>
        <w:t>Lengths:</w:t>
      </w:r>
    </w:p>
    <w:p>
      <w:r>
        <w:t>Altitude h_b (distance from B to AC): |y_B - 4| = 5.00</w:t>
      </w:r>
    </w:p>
    <w:p>
      <w:r>
        <w:t>Median m_b length = |B - M_b| ≈ 8.60</w:t>
      </w:r>
    </w:p>
    <w:p>
      <w:r>
        <w:t>Angle bisector l_b length ≈ 7.95 (using formula)</w:t>
      </w:r>
    </w:p>
    <w:p>
      <w:r>
        <w:t>Notable points:</w:t>
      </w:r>
    </w:p>
    <w:p>
      <w:r>
        <w:t>Orthocenter H = (-6, 12.0)</w:t>
      </w:r>
    </w:p>
    <w:p>
      <w:r>
        <w:t>Centroid G = (-1.3333333333333333, 2.3333333333333335)</w:t>
      </w:r>
    </w:p>
    <w:p>
      <w:r>
        <w:t>Circumcenter O = (1.0, -2.5), Circumradius R ≈ 7.16</w:t>
      </w:r>
    </w:p>
    <w:p>
      <w:r>
        <w:t>Incenter I = (-1.38860782503305, 2.7279222492049073), Inradius r ≈ 1.27</w:t>
      </w:r>
    </w:p>
    <w:p>
      <w:r>
        <w:t>Vector check: HG = G - H = (4.666666666666667, -9.666666666666666), GO = O - G = (2.333333333333333, -4.833333333333334), HG = 2·GO ? True</w:t>
      </w:r>
    </w:p>
    <w:p>
      <w:r>
        <w:t>Circumcircle (canonical): (x - 1.00)^2 + (y - -2.50)^2 = 51.25</w:t>
      </w:r>
    </w:p>
    <w:p>
      <w:r>
        <w:t>Incircle (canonical): (x - -1.39)^2 + (y - 2.73)^2 = 1.62</w:t>
      </w:r>
    </w:p>
    <w:p>
      <w:r>
        <w:t>Areas and perimeters:</w:t>
      </w:r>
    </w:p>
    <w:p>
      <w:r>
        <w:t>Circumcircle area ≈ 161.01, circumference ≈ 44.98</w:t>
      </w:r>
    </w:p>
    <w:p>
      <w:r>
        <w:t>Incircle area ≈ 5.08, circumference ≈ 7.99</w:t>
      </w:r>
    </w:p>
    <w:p>
      <w:r>
        <w:br w:type="page"/>
      </w:r>
    </w:p>
    <w:p>
      <w:pPr>
        <w:pStyle w:val="Heading2"/>
      </w:pPr>
      <w:r>
        <w:t>Q2 — T1 (Tetrahedron)</w:t>
      </w:r>
    </w:p>
    <w:p>
      <w:r>
        <w:t>Given vertices:</w:t>
      </w:r>
    </w:p>
    <w:p>
      <w:r>
        <w:t>A = (2, 3, 7), B = (1, 4, 9), C = (-4, 0, 5), D = (-2, 3, -5)</w:t>
      </w:r>
    </w:p>
    <w:p>
      <w:r>
        <w:t>Face ABC:</w:t>
      </w:r>
    </w:p>
    <w:p>
      <w:r>
        <w:t>Side vectors and lengths (2 d.p.):</w:t>
      </w:r>
    </w:p>
    <w:p>
      <w:r>
        <w:t>AB = (-1, 1, 2), |AB| = 2.45</w:t>
      </w:r>
    </w:p>
    <w:p>
      <w:r>
        <w:t>BC = (-5, -4, -4), |BC| = 7.55</w:t>
      </w:r>
    </w:p>
    <w:p>
      <w:r>
        <w:t>CA = (6, 3, 2), |CA| = 7.00</w:t>
      </w:r>
    </w:p>
    <w:p>
      <w:r>
        <w:t>Perimeter of face ABC ≈ 17.00</w:t>
      </w:r>
    </w:p>
    <w:p>
      <w:r>
        <w:t>Angles of face ABC (deg, 2 d.p.):</w:t>
      </w:r>
    </w:p>
    <w:p>
      <w:r>
        <w:t>Angle at A ≈ 93.34° (cos = -0.0583)</w:t>
      </w:r>
    </w:p>
    <w:p>
      <w:r>
        <w:t>Angle at B ≈ 67.76° (cos = 0.3785)</w:t>
      </w:r>
    </w:p>
    <w:p>
      <w:r>
        <w:t>Angle at C ≈ 18.90° (cos = 0.9461)</w:t>
      </w:r>
    </w:p>
    <w:p>
      <w:r>
        <w:t>Area of triangle ABC: 1/2 |AB x AC| ≈ 8.56</w:t>
      </w:r>
    </w:p>
    <w:p>
      <w:r>
        <w:t>Work: cross product AB x AC = (4, -14, 9)</w:t>
      </w:r>
    </w:p>
    <w:p>
      <w:r>
        <w:t>Volume of tetrahedron (|det(AB,AC,AD)| / 6):</w:t>
      </w:r>
    </w:p>
    <w:p>
      <w:r>
        <w:t>Determinant = 124.00 → Volume ≈ 20.67</w:t>
      </w:r>
    </w:p>
    <w:p>
      <w:r>
        <w:t>Plotting: use 3D GeoGebra and plot points A,B,C,D; draw triangular faces and show incircle/circumcircle of face ABC if needed.</w:t>
      </w:r>
    </w:p>
    <w:p>
      <w:r>
        <w:br w:type="page"/>
      </w:r>
    </w:p>
    <w:p>
      <w:pPr>
        <w:pStyle w:val="Heading2"/>
      </w:pPr>
      <w:r>
        <w:t>Q3 — T1 (Polar coordinates)</w:t>
      </w:r>
    </w:p>
    <w:p>
      <w:r>
        <w:t>Given polar endpoints:</w:t>
      </w:r>
    </w:p>
    <w:p>
      <w:r>
        <w:t>A: (r, θ) = (8, -2π/3) → Cartesian A = (-4.00, -6.93) (exact: (-4, -4√3))</w:t>
      </w:r>
    </w:p>
    <w:p>
      <w:r>
        <w:t>B: (r, θ) = (6, π/3) → Cartesian B = (3.00, 5.20) (exact: (3, 3√3))</w:t>
      </w:r>
    </w:p>
    <w:p>
      <w:r>
        <w:t>a) Length of segment AB:</w:t>
      </w:r>
    </w:p>
    <w:p>
      <w:r>
        <w:t>Δx = 7, Δy = 7√3 → length = sqrt(7^2 + (7√3)^2) = sqrt(196) = 14</w:t>
      </w:r>
    </w:p>
    <w:p>
      <w:r>
        <w:t>Length AB = 14.00 (exact 14)</w:t>
      </w:r>
    </w:p>
    <w:p>
      <w:r>
        <w:t>b) Midpoint (cartesian):</w:t>
      </w:r>
    </w:p>
    <w:p>
      <w:r>
        <w:t>M = ((-4.00 + 3.00)/2, (-6.93 + 5.20)/2) = (-0.50, -0.87)</w:t>
      </w:r>
    </w:p>
    <w:p>
      <w:r>
        <w:t>Midpoint exact: ((-4+3)/2, (-4√3 + 3√3)/2) = (-1/2, -√3/2)</w:t>
      </w:r>
    </w:p>
    <w:p>
      <w:r>
        <w:t>Midpoint in polar: r = 1, θ = -2π/3 (or 4π/3).</w:t>
      </w:r>
    </w:p>
    <w:p>
      <w:r>
        <w:t>Polar midpoint (r, θ) = (1.00, -2.09 rad)  (exact (1, -2π/3))</w:t>
      </w:r>
    </w:p>
    <w:p>
      <w:r>
        <w:t>c) Plot: Use GeoGebra to plot points A,B and the segment AB and mark the midpoint.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