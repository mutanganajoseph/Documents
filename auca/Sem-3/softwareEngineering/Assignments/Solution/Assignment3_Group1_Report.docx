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Assignment 3 Report</w:t>
        <w:br/>
      </w:r>
    </w:p>
    <w:p>
      <w:r>
        <w:br/>
        <w:t>Course: Software Engineering</w:t>
        <w:br/>
        <w:t>Date: 15th October 2025</w:t>
        <w:br/>
        <w:t>Instructor: ___________________</w:t>
        <w:br/>
      </w:r>
    </w:p>
    <w:p>
      <w:r>
        <w:br/>
        <w:t>Group 1 Members:</w:t>
      </w:r>
    </w:p>
    <w:p>
      <w:pPr>
        <w:pStyle w:val="ListBullet"/>
      </w:pPr>
      <w:r>
        <w:t>1. Isaro Rubagumya Roxane (28762)</w:t>
      </w:r>
    </w:p>
    <w:p>
      <w:pPr>
        <w:pStyle w:val="ListBullet"/>
      </w:pPr>
      <w:r>
        <w:t>2. Ishimwe Billy Joshua (28455)</w:t>
      </w:r>
    </w:p>
    <w:p>
      <w:pPr>
        <w:pStyle w:val="ListBullet"/>
      </w:pPr>
      <w:r>
        <w:t>3. Joseph Mutangana (29061)</w:t>
      </w:r>
    </w:p>
    <w:p>
      <w:pPr>
        <w:pStyle w:val="ListBullet"/>
      </w:pPr>
      <w:r>
        <w:t>4. Rebeka Patience (26277)</w:t>
      </w:r>
    </w:p>
    <w:p>
      <w:pPr>
        <w:pStyle w:val="ListBullet"/>
      </w:pPr>
      <w:r>
        <w:t>5. Nsengiyumva George (28491)</w:t>
      </w:r>
    </w:p>
    <w:p>
      <w:r>
        <w:br w:type="page"/>
      </w:r>
    </w:p>
    <w:p>
      <w:pPr>
        <w:pStyle w:val="Heading1"/>
      </w:pPr>
      <w:r>
        <w:t>Section A: Nyabihu Solution Ltd – Learning Management System (LMS)</w:t>
      </w:r>
    </w:p>
    <w:p>
      <w:pPr>
        <w:pStyle w:val="Heading2"/>
      </w:pPr>
      <w:r>
        <w:t>Question 1</w:t>
      </w:r>
    </w:p>
    <w:p>
      <w:r>
        <w:t>a) Functional Requirements and Justification</w:t>
      </w:r>
    </w:p>
    <w:p>
      <w:pPr>
        <w:pStyle w:val="ListNumber"/>
      </w:pPr>
      <w:r>
        <w:t>Course Management – Teachers can create and manage courses.</w:t>
      </w:r>
    </w:p>
    <w:p>
      <w:pPr>
        <w:pStyle w:val="ListNumber"/>
      </w:pPr>
      <w:r>
        <w:t>Assignment Submission – Students can upload assignments.</w:t>
      </w:r>
    </w:p>
    <w:p>
      <w:pPr>
        <w:pStyle w:val="ListNumber"/>
      </w:pPr>
      <w:r>
        <w:t>Grade Tracking – Teachers record and students view grades.</w:t>
      </w:r>
    </w:p>
    <w:p>
      <w:pPr>
        <w:pStyle w:val="ListNumber"/>
      </w:pPr>
      <w:r>
        <w:t>User Authentication – Secure login for teachers and students.</w:t>
      </w:r>
    </w:p>
    <w:p>
      <w:pPr>
        <w:pStyle w:val="ListNumber"/>
      </w:pPr>
      <w:r>
        <w:t>Payment Integration – Online payment processing for course fees.</w:t>
      </w:r>
    </w:p>
    <w:p>
      <w:r>
        <w:t>These are functional because they define specific behaviors and operations the system must perform.</w:t>
      </w:r>
    </w:p>
    <w:p>
      <w:r>
        <w:t>b) Non-Functional Requirements and Quality Attributes</w:t>
      </w:r>
    </w:p>
    <w:p>
      <w:pPr>
        <w:pStyle w:val="ListNumber"/>
      </w:pPr>
      <w:r>
        <w:t>Performance – Support 10,000 users without lag.</w:t>
      </w:r>
    </w:p>
    <w:p>
      <w:pPr>
        <w:pStyle w:val="ListNumber"/>
      </w:pPr>
      <w:r>
        <w:t>Security – Protect student data and prevent unauthorized access.</w:t>
      </w:r>
    </w:p>
    <w:p>
      <w:pPr>
        <w:pStyle w:val="ListNumber"/>
      </w:pPr>
      <w:r>
        <w:t>Usability – Intuitive and responsive interface.</w:t>
      </w:r>
    </w:p>
    <w:p>
      <w:pPr>
        <w:pStyle w:val="ListNumber"/>
      </w:pPr>
      <w:r>
        <w:t>Reliability – High uptime and error recovery.</w:t>
      </w:r>
    </w:p>
    <w:p>
      <w:pPr>
        <w:pStyle w:val="ListNumber"/>
      </w:pPr>
      <w:r>
        <w:t>Scalability – Expand easily as user base grows.</w:t>
      </w:r>
    </w:p>
    <w:p>
      <w:pPr>
        <w:pStyle w:val="Heading2"/>
      </w:pPr>
      <w:r>
        <w:t>Question 2</w:t>
      </w:r>
    </w:p>
    <w:p>
      <w:r>
        <w:t>a) User Requirements Definition</w:t>
      </w:r>
    </w:p>
    <w:p>
      <w:r>
        <w:t>User requirements describe what users need from the system in natural language, focusing on user goals and tasks.</w:t>
      </w:r>
    </w:p>
    <w:p>
      <w:r>
        <w:t>b) Examples</w:t>
      </w:r>
    </w:p>
    <w:p>
      <w:r>
        <w:t>For Students:</w:t>
      </w:r>
    </w:p>
    <w:p>
      <w:pPr>
        <w:pStyle w:val="ListBullet"/>
      </w:pPr>
      <w:r>
        <w:t>Register and enroll in courses.</w:t>
      </w:r>
    </w:p>
    <w:p>
      <w:pPr>
        <w:pStyle w:val="ListBullet"/>
      </w:pPr>
      <w:r>
        <w:t>Submit assignments and view grades.</w:t>
      </w:r>
    </w:p>
    <w:p>
      <w:pPr>
        <w:pStyle w:val="ListBullet"/>
      </w:pPr>
      <w:r>
        <w:t>Communicate with teachers through messaging.</w:t>
      </w:r>
    </w:p>
    <w:p>
      <w:r>
        <w:t>For Teachers:</w:t>
      </w:r>
    </w:p>
    <w:p>
      <w:pPr>
        <w:pStyle w:val="ListBullet"/>
      </w:pPr>
      <w:r>
        <w:t>Create and manage courses.</w:t>
      </w:r>
    </w:p>
    <w:p>
      <w:pPr>
        <w:pStyle w:val="ListBullet"/>
      </w:pPr>
      <w:r>
        <w:t>Upload assignments and record grades.</w:t>
      </w:r>
    </w:p>
    <w:p>
      <w:pPr>
        <w:pStyle w:val="ListBullet"/>
      </w:pPr>
      <w:r>
        <w:t>Communicate with students.</w:t>
      </w:r>
    </w:p>
    <w:p>
      <w:pPr>
        <w:pStyle w:val="Heading2"/>
      </w:pPr>
      <w:r>
        <w:t>Question 3</w:t>
      </w:r>
    </w:p>
    <w:p>
      <w:r>
        <w:t>a) System requirements specify technical and operational functions that the system must fulfill.</w:t>
      </w:r>
    </w:p>
    <w:p>
      <w:r>
        <w:t>Difference: User requirements describe what users expect; system requirements define how the system will achieve it.</w:t>
      </w:r>
    </w:p>
    <w:p>
      <w:r>
        <w:t>b) Example Conversion:</w:t>
      </w:r>
    </w:p>
    <w:p>
      <w:r>
        <w:t>User requirement: Students should view grades → System requirement: The system shall display grades in the student dashboard retrieved from the database.</w:t>
      </w:r>
    </w:p>
    <w:p>
      <w:r>
        <w:t>User requirement: Teachers should upload assignments → System requirement: The system shall allow teachers to upload assignment files under their respective courses.</w:t>
      </w:r>
    </w:p>
    <w:p>
      <w:r>
        <w:br w:type="page"/>
      </w:r>
    </w:p>
    <w:p>
      <w:pPr>
        <w:pStyle w:val="Heading1"/>
      </w:pPr>
      <w:r>
        <w:t>References</w:t>
      </w:r>
    </w:p>
    <w:p>
      <w:pPr>
        <w:pStyle w:val="ListBullet"/>
      </w:pPr>
      <w:r>
        <w:t>Pressman, R. S., &amp; Maxim, B. R. (2020). Software Engineering: A Practitioner’s Approach (9th ed.). McGraw-Hill.</w:t>
      </w:r>
    </w:p>
    <w:p>
      <w:pPr>
        <w:pStyle w:val="ListBullet"/>
      </w:pPr>
      <w:r>
        <w:t>Sommerville, I. (2016). Software Engineering (10th ed.). Pearson Education.</w:t>
      </w:r>
    </w:p>
    <w:p>
      <w:pPr>
        <w:pStyle w:val="ListBullet"/>
      </w:pPr>
      <w:r>
        <w:t>IEEE Std 830-1998. IEEE Recommended Practice for Software Requirements Specifications.</w:t>
      </w:r>
    </w:p>
    <w:p>
      <w:pPr>
        <w:pStyle w:val="ListBullet"/>
      </w:pPr>
      <w:r>
        <w:t>Agile Alliance. (2023). What is Agile? Retrieved from https://www.agilealliance.org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