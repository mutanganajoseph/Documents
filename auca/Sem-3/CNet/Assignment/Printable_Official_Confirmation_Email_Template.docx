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C7" w:rsidRDefault="008B24A7">
      <w:pPr>
        <w:pStyle w:val="Heading1"/>
      </w:pPr>
      <w:r>
        <w:t>Official Confirmation Email Template</w:t>
      </w:r>
    </w:p>
    <w:p w:rsidR="00A468F9" w:rsidRDefault="008B24A7">
      <w:r>
        <w:t>Subject: Official Confirmation of Joseph MUTANGANA’s Research Project</w:t>
      </w:r>
      <w:r>
        <w:br/>
      </w:r>
      <w:r>
        <w:br/>
        <w:t>To: joshua.kayonga@auca.ac.rw</w:t>
      </w:r>
      <w:r>
        <w:br/>
        <w:t>CC: josephmutangana65@gmail.com</w:t>
      </w:r>
      <w:r>
        <w:br/>
      </w:r>
      <w:r>
        <w:br/>
        <w:t>Greetings, Dear Ins. Joshua IRADUKUNDA,</w:t>
      </w:r>
      <w:r>
        <w:br/>
      </w:r>
      <w:r>
        <w:br/>
        <w:t xml:space="preserve">I am writing to confirm that I, </w:t>
      </w:r>
      <w:r>
        <w:t>_______________________________, in my capacity as _______________________________ at _______________________________, have reviewed and supported the research conducted by Joseph MUTANGANA as part of their academic project.</w:t>
      </w:r>
      <w:r>
        <w:br/>
      </w:r>
      <w:r>
        <w:br/>
        <w:t>During our discussions/intervi</w:t>
      </w:r>
      <w:r>
        <w:t>ews on ______________________, I provided detailed insights into our daily practices, infrastructure establishment factors, and alignment with compliance standards.</w:t>
      </w:r>
      <w:r>
        <w:br/>
      </w:r>
      <w:r>
        <w:br/>
        <w:t>Feedback and Recommendations:</w:t>
      </w:r>
      <w:r>
        <w:br/>
        <w:t>Feedback: __________________________________________________</w:t>
      </w:r>
      <w:r>
        <w:t>__________</w:t>
      </w:r>
      <w:r>
        <w:br/>
        <w:t>Recommendations: ______________________________________________________</w:t>
      </w:r>
      <w:r>
        <w:br/>
      </w:r>
      <w:r>
        <w:br/>
        <w:t>Please consider this email/letter as an official endorsement. Contac</w:t>
      </w:r>
      <w:r>
        <w:t>t me at ________________________</w:t>
      </w:r>
      <w:r>
        <w:t>_ or _________________________ for further information.</w:t>
      </w:r>
      <w:r>
        <w:br/>
      </w:r>
      <w:r>
        <w:br/>
        <w:t>Thank you.</w:t>
      </w:r>
      <w:r>
        <w:br/>
      </w:r>
      <w:r>
        <w:br/>
        <w:t>Sin</w:t>
      </w:r>
      <w:r>
        <w:t>cerely,</w:t>
      </w:r>
      <w:r w:rsidR="00A468F9">
        <w:br/>
        <w:t>Administrator’s Full Name:</w:t>
      </w:r>
      <w:r w:rsidR="00A468F9">
        <w:t>__________________________________________________</w:t>
      </w:r>
    </w:p>
    <w:p w:rsidR="00A468F9" w:rsidRDefault="00A468F9">
      <w:r>
        <w:br/>
        <w:t xml:space="preserve">Job </w:t>
      </w:r>
      <w:proofErr w:type="gramStart"/>
      <w:r>
        <w:t>Title</w:t>
      </w:r>
      <w:r>
        <w:t>:_</w:t>
      </w:r>
      <w:proofErr w:type="gramEnd"/>
      <w:r>
        <w:t>_________________________________________________</w:t>
      </w:r>
    </w:p>
    <w:p w:rsidR="00A468F9" w:rsidRDefault="00A468F9">
      <w:r>
        <w:br/>
        <w:t xml:space="preserve">Company/Organization </w:t>
      </w:r>
      <w:proofErr w:type="gramStart"/>
      <w:r>
        <w:t>Name</w:t>
      </w:r>
      <w:r>
        <w:t>:_</w:t>
      </w:r>
      <w:proofErr w:type="gramEnd"/>
      <w:r>
        <w:t>_________________________________________________</w:t>
      </w:r>
    </w:p>
    <w:p w:rsidR="00A468F9" w:rsidRDefault="00A468F9">
      <w:r>
        <w:br/>
        <w:t xml:space="preserve">Company </w:t>
      </w:r>
      <w:proofErr w:type="gramStart"/>
      <w:r>
        <w:t>Address</w:t>
      </w:r>
      <w:r>
        <w:t>:_</w:t>
      </w:r>
      <w:proofErr w:type="gramEnd"/>
      <w:r>
        <w:t>_________________________________________________</w:t>
      </w:r>
    </w:p>
    <w:p w:rsidR="00A468F9" w:rsidRDefault="00A468F9">
      <w:r>
        <w:br/>
        <w:t xml:space="preserve">Company Email </w:t>
      </w:r>
      <w:proofErr w:type="gramStart"/>
      <w:r>
        <w:t>Address</w:t>
      </w:r>
      <w:r>
        <w:t>:_</w:t>
      </w:r>
      <w:proofErr w:type="gramEnd"/>
      <w:r>
        <w:t>_________________________________________________</w:t>
      </w:r>
    </w:p>
    <w:p w:rsidR="001C0FC7" w:rsidRDefault="00A468F9">
      <w:r>
        <w:br/>
        <w:t>PhoneNumber</w:t>
      </w:r>
      <w:r>
        <w:t>:_________________________</w:t>
      </w:r>
      <w:r w:rsidR="008B24A7">
        <w:t>_________</w:t>
      </w:r>
      <w:r>
        <w:t>_Signature</w:t>
      </w:r>
      <w:r>
        <w:t>:________</w:t>
      </w:r>
      <w:bookmarkStart w:id="0" w:name="_GoBack"/>
      <w:bookmarkEnd w:id="0"/>
      <w:r>
        <w:t>___________________</w:t>
      </w:r>
      <w:r>
        <w:t xml:space="preserve"> </w:t>
      </w:r>
      <w:r>
        <w:br/>
      </w:r>
    </w:p>
    <w:sectPr w:rsidR="001C0F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C0FC7"/>
    <w:rsid w:val="0029639D"/>
    <w:rsid w:val="00326F90"/>
    <w:rsid w:val="008B24A7"/>
    <w:rsid w:val="00A468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0B84A0"/>
  <w14:defaultImageDpi w14:val="300"/>
  <w15:docId w15:val="{ADA4E043-DB37-4740-ACB7-BC660E71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B98578-5B36-413A-B66B-8B0C416E7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2025-10-15T20:11:00Z</dcterms:modified>
  <cp:category/>
</cp:coreProperties>
</file>