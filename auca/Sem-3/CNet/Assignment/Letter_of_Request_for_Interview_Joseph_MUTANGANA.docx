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E8" w:rsidRPr="00206E7B" w:rsidRDefault="008858DC">
      <w:r w:rsidRPr="00206E7B">
        <w:t>To:</w:t>
      </w:r>
    </w:p>
    <w:p w:rsidR="006232E8" w:rsidRPr="00206E7B" w:rsidRDefault="008858DC">
      <w:r w:rsidRPr="00206E7B">
        <w:t>Th</w:t>
      </w:r>
      <w:r w:rsidR="00122001">
        <w:t>e BPR Head Office</w:t>
      </w:r>
    </w:p>
    <w:p w:rsidR="006232E8" w:rsidRPr="00206E7B" w:rsidRDefault="008858DC">
      <w:r w:rsidRPr="00206E7B">
        <w:t>BPR Bank Rwanda Plc</w:t>
      </w:r>
    </w:p>
    <w:p w:rsidR="006232E8" w:rsidRPr="00206E7B" w:rsidRDefault="008858DC">
      <w:r w:rsidRPr="00206E7B">
        <w:t>Head Office – Kigali</w:t>
      </w:r>
    </w:p>
    <w:p w:rsidR="006232E8" w:rsidRPr="00206E7B" w:rsidRDefault="006232E8"/>
    <w:p w:rsidR="006232E8" w:rsidRPr="00206E7B" w:rsidRDefault="008858DC">
      <w:r w:rsidRPr="00206E7B">
        <w:t>From: Joseph MUTANGANA</w:t>
      </w:r>
    </w:p>
    <w:p w:rsidR="006232E8" w:rsidRPr="00206E7B" w:rsidRDefault="008858DC">
      <w:r w:rsidRPr="00206E7B">
        <w:t>Student, Adventist University of Central Africa (AUCA)</w:t>
      </w:r>
    </w:p>
    <w:p w:rsidR="006232E8" w:rsidRDefault="008858DC">
      <w:r w:rsidRPr="00206E7B">
        <w:t xml:space="preserve">Email: </w:t>
      </w:r>
      <w:hyperlink r:id="rId6" w:history="1">
        <w:r w:rsidR="005D70CC" w:rsidRPr="00F275A9">
          <w:rPr>
            <w:rStyle w:val="Hyperlink"/>
          </w:rPr>
          <w:t>josephmutangana65@gmail.com</w:t>
        </w:r>
      </w:hyperlink>
    </w:p>
    <w:p w:rsidR="005D70CC" w:rsidRPr="00206E7B" w:rsidRDefault="005D70CC">
      <w:r>
        <w:t>Phone: +250 733 033 555</w:t>
      </w:r>
    </w:p>
    <w:p w:rsidR="006232E8" w:rsidRDefault="008858DC">
      <w:r w:rsidRPr="00206E7B">
        <w:t>Date:</w:t>
      </w:r>
      <w:r w:rsidR="00AD4E41">
        <w:t xml:space="preserve">  </w:t>
      </w:r>
      <w:r w:rsidR="005D70CC">
        <w:t>______________________________</w:t>
      </w:r>
    </w:p>
    <w:p w:rsidR="005F59E9" w:rsidRPr="00206E7B" w:rsidRDefault="005F59E9"/>
    <w:p w:rsidR="006232E8" w:rsidRPr="00206E7B" w:rsidRDefault="008858DC" w:rsidP="00206E7B">
      <w:pPr>
        <w:pStyle w:val="IntenseQuote"/>
        <w:pBdr>
          <w:bottom w:val="single" w:sz="4" w:space="1" w:color="000000" w:themeColor="text1"/>
        </w:pBdr>
        <w:rPr>
          <w:color w:val="auto"/>
        </w:rPr>
      </w:pPr>
      <w:r w:rsidRPr="00206E7B">
        <w:rPr>
          <w:color w:val="auto"/>
        </w:rPr>
        <w:t>Subject: Request for Interview with System</w:t>
      </w:r>
      <w:r w:rsidR="000217EC">
        <w:rPr>
          <w:color w:val="auto"/>
        </w:rPr>
        <w:t>/Network Administration</w:t>
      </w:r>
    </w:p>
    <w:p w:rsidR="005F59E9" w:rsidRDefault="008858DC">
      <w:r w:rsidRPr="00206E7B">
        <w:t>Dear Sir/Madam,</w:t>
      </w:r>
      <w:r w:rsidRPr="00206E7B">
        <w:br/>
      </w:r>
      <w:r w:rsidRPr="00206E7B">
        <w:br/>
        <w:t>I am a student at Adventist University of Central Africa (AUCA), studying Software Engineering. I am doing a research project for my Computer Network course. The project is about learning how organizations set up, secure, and m</w:t>
      </w:r>
      <w:r w:rsidR="005F59E9">
        <w:t>aintain their computer networks.</w:t>
      </w:r>
    </w:p>
    <w:p w:rsidR="005F59E9" w:rsidRPr="00206E7B" w:rsidRDefault="008858DC">
      <w:r w:rsidRPr="00206E7B">
        <w:t xml:space="preserve">I would like to interview one </w:t>
      </w:r>
      <w:r w:rsidR="00206E7B" w:rsidRPr="00206E7B">
        <w:t>of your</w:t>
      </w:r>
      <w:r w:rsidRPr="00206E7B">
        <w:t xml:space="preserve"> System</w:t>
      </w:r>
      <w:r w:rsidR="000217EC">
        <w:t>/Network</w:t>
      </w:r>
      <w:r w:rsidRPr="00206E7B">
        <w:t xml:space="preserve"> Administration team. The interview can be face-to-face, virtual, or </w:t>
      </w:r>
      <w:r w:rsidR="00AD4E41">
        <w:t>through a</w:t>
      </w:r>
      <w:r w:rsidRPr="00206E7B">
        <w:t xml:space="preserve"> Google Form</w:t>
      </w:r>
      <w:r w:rsidR="00FA4126">
        <w:t>. T</w:t>
      </w:r>
      <w:r w:rsidR="005E22CF">
        <w:t xml:space="preserve">he deadline of </w:t>
      </w:r>
      <w:r w:rsidR="00FA4126">
        <w:t xml:space="preserve">this </w:t>
      </w:r>
      <w:r w:rsidR="005E22CF">
        <w:t>survey is on 25</w:t>
      </w:r>
      <w:r w:rsidR="005E22CF" w:rsidRPr="005E22CF">
        <w:rPr>
          <w:vertAlign w:val="superscript"/>
        </w:rPr>
        <w:t>th</w:t>
      </w:r>
      <w:r w:rsidR="005E22CF">
        <w:t xml:space="preserve"> October 2025</w:t>
      </w:r>
      <w:r w:rsidRPr="00206E7B">
        <w:t xml:space="preserve">. </w:t>
      </w:r>
    </w:p>
    <w:p w:rsidR="005F59E9" w:rsidRDefault="008858DC">
      <w:r w:rsidRPr="00206E7B">
        <w:t>After the interview, my lecturer will need a short confirmation email</w:t>
      </w:r>
      <w:r w:rsidR="005D70CC">
        <w:t xml:space="preserve"> or official signed letter</w:t>
      </w:r>
      <w:r w:rsidRPr="00206E7B">
        <w:t xml:space="preserve"> from the interviewee. The email should be sent to my instructor, Ins. Joshua Kayonga (joshua.kayonga@auca.ac.rw), and copy me (josephmutangana65@gmail.com). </w:t>
      </w:r>
    </w:p>
    <w:p w:rsidR="006232E8" w:rsidRPr="00206E7B" w:rsidRDefault="008858DC">
      <w:r w:rsidRPr="00206E7B">
        <w:t>Please allow me to conduct this short academic interview.</w:t>
      </w:r>
      <w:r w:rsidRPr="00206E7B">
        <w:br/>
      </w:r>
      <w:r w:rsidRPr="00206E7B">
        <w:br/>
        <w:t>Thank you very much for your time</w:t>
      </w:r>
      <w:r w:rsidR="00206E7B">
        <w:t xml:space="preserve"> and support.</w:t>
      </w:r>
      <w:r w:rsidR="00206E7B">
        <w:br/>
      </w:r>
      <w:r w:rsidR="00206E7B">
        <w:br/>
        <w:t>Sincerely,</w:t>
      </w:r>
    </w:p>
    <w:p w:rsidR="00692557" w:rsidRDefault="006753E0">
      <w:r>
        <w:t>________________________________________________</w:t>
      </w:r>
    </w:p>
    <w:p w:rsidR="006753E0" w:rsidRDefault="00692557">
      <w:r>
        <w:t>Joseph MUTANGANA</w:t>
      </w:r>
      <w:bookmarkStart w:id="0" w:name="_GoBack"/>
      <w:bookmarkEnd w:id="0"/>
    </w:p>
    <w:p w:rsidR="005F59E9" w:rsidRPr="00206E7B" w:rsidRDefault="005F59E9">
      <w:r w:rsidRPr="005F59E9">
        <w:t>Student, Adventist University of Central Africa (AUCA)</w:t>
      </w:r>
    </w:p>
    <w:sectPr w:rsidR="005F59E9" w:rsidRPr="00206E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7EC"/>
    <w:rsid w:val="0002798E"/>
    <w:rsid w:val="00034616"/>
    <w:rsid w:val="0006063C"/>
    <w:rsid w:val="00122001"/>
    <w:rsid w:val="0015074B"/>
    <w:rsid w:val="00206E7B"/>
    <w:rsid w:val="0029639D"/>
    <w:rsid w:val="00326F90"/>
    <w:rsid w:val="005D70CC"/>
    <w:rsid w:val="005E22CF"/>
    <w:rsid w:val="005F59E9"/>
    <w:rsid w:val="006232E8"/>
    <w:rsid w:val="006578B9"/>
    <w:rsid w:val="006753E0"/>
    <w:rsid w:val="00692557"/>
    <w:rsid w:val="008858DC"/>
    <w:rsid w:val="00AA1D8D"/>
    <w:rsid w:val="00AD4E41"/>
    <w:rsid w:val="00B47730"/>
    <w:rsid w:val="00CB0664"/>
    <w:rsid w:val="00FA41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C34D2"/>
  <w14:defaultImageDpi w14:val="300"/>
  <w15:docId w15:val="{7AA51091-517E-48E1-8922-FCA15482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D70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mutangana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53488-F90D-4536-A104-D5CCE532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11</cp:revision>
  <dcterms:created xsi:type="dcterms:W3CDTF">2013-12-23T23:15:00Z</dcterms:created>
  <dcterms:modified xsi:type="dcterms:W3CDTF">2025-10-19T07:42:00Z</dcterms:modified>
  <cp:category/>
</cp:coreProperties>
</file>